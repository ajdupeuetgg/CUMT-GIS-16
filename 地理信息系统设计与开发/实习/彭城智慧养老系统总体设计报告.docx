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bidi="ar"/>
        </w:rPr>
        <w:t xml:space="preserve"> </w:t>
      </w:r>
    </w:p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bidi="ar"/>
        </w:rPr>
        <w:t xml:space="preserve"> </w:t>
      </w:r>
    </w:p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bidi="ar"/>
        </w:rPr>
        <w:t xml:space="preserve"> </w:t>
      </w:r>
    </w:p>
    <w:p>
      <w:pPr>
        <w:jc w:val="center"/>
        <w:rPr>
          <w:rFonts w:ascii="黑体" w:hAnsi="Times New Roman" w:eastAsia="黑体"/>
          <w:sz w:val="72"/>
          <w:szCs w:val="72"/>
        </w:rPr>
      </w:pPr>
      <w:r>
        <w:rPr>
          <w:rFonts w:hint="eastAsia" w:ascii="黑体" w:hAnsi="宋体" w:eastAsia="黑体" w:cs="黑体"/>
          <w:sz w:val="72"/>
          <w:szCs w:val="72"/>
          <w:lang w:bidi="ar"/>
        </w:rPr>
        <w:t>彭城智慧养老系统</w:t>
      </w:r>
    </w:p>
    <w:p>
      <w:pPr>
        <w:jc w:val="center"/>
        <w:rPr>
          <w:rFonts w:ascii="黑体" w:hAnsi="Times New Roman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  <w:lang w:val="en-US" w:eastAsia="zh-CN"/>
        </w:rPr>
        <w:t>总体</w:t>
      </w:r>
      <w:r>
        <w:rPr>
          <w:rFonts w:hint="eastAsia" w:ascii="黑体" w:hAnsi="Times New Roman" w:eastAsia="黑体"/>
          <w:sz w:val="72"/>
          <w:szCs w:val="72"/>
        </w:rPr>
        <w:t>设计说明书</w:t>
      </w: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  <w:lang w:bidi="ar"/>
        </w:rPr>
        <w:t xml:space="preserve"> </w:t>
      </w: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  <w:lang w:bidi="ar"/>
        </w:rPr>
        <w:t xml:space="preserve"> </w:t>
      </w: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  <w:lang w:bidi="ar"/>
        </w:rPr>
        <w:t xml:space="preserve"> </w:t>
      </w:r>
    </w:p>
    <w:p>
      <w:pPr>
        <w:ind w:left="1260" w:leftChars="600"/>
        <w:rPr>
          <w:rFonts w:ascii="Times New Roman" w:hAnsi="Times New Roman"/>
          <w:sz w:val="28"/>
          <w:szCs w:val="28"/>
          <w:u w:val="single"/>
        </w:rPr>
      </w:pPr>
    </w:p>
    <w:p>
      <w:pPr>
        <w:ind w:left="1260" w:leftChars="600"/>
        <w:rPr>
          <w:rFonts w:ascii="Times New Roman" w:hAnsi="Times New Roman"/>
          <w:sz w:val="28"/>
          <w:szCs w:val="28"/>
          <w:u w:val="single"/>
        </w:rPr>
      </w:pPr>
      <w:r>
        <w:rPr>
          <w:rFonts w:cs="Calibri"/>
          <w:sz w:val="28"/>
          <w:szCs w:val="28"/>
          <w:lang w:bidi="ar"/>
        </w:rPr>
        <w:t>组长：</w:t>
      </w:r>
      <w:r>
        <w:rPr>
          <w:rFonts w:ascii="Times New Roman" w:hAnsi="Times New Roman"/>
          <w:sz w:val="28"/>
          <w:szCs w:val="28"/>
          <w:u w:val="single"/>
          <w:lang w:bidi="ar"/>
        </w:rPr>
        <w:t xml:space="preserve">      </w:t>
      </w:r>
      <w:r>
        <w:rPr>
          <w:rFonts w:cs="Calibri"/>
          <w:sz w:val="28"/>
          <w:szCs w:val="28"/>
          <w:u w:val="single"/>
          <w:lang w:bidi="ar"/>
        </w:rPr>
        <w:t>廖</w:t>
      </w:r>
      <w:r>
        <w:rPr>
          <w:rFonts w:ascii="Times New Roman" w:hAnsi="Times New Roman"/>
          <w:sz w:val="28"/>
          <w:szCs w:val="28"/>
          <w:u w:val="single"/>
          <w:lang w:bidi="ar"/>
        </w:rPr>
        <w:t xml:space="preserve">  </w:t>
      </w:r>
      <w:r>
        <w:rPr>
          <w:rFonts w:cs="Calibri"/>
          <w:sz w:val="28"/>
          <w:szCs w:val="28"/>
          <w:u w:val="single"/>
          <w:lang w:bidi="ar"/>
        </w:rPr>
        <w:t>偲（学号</w:t>
      </w:r>
      <w:r>
        <w:rPr>
          <w:rFonts w:ascii="Times New Roman" w:hAnsi="Times New Roman"/>
          <w:sz w:val="28"/>
          <w:szCs w:val="28"/>
          <w:u w:val="single"/>
          <w:lang w:bidi="ar"/>
        </w:rPr>
        <w:t>07172573</w:t>
      </w:r>
      <w:r>
        <w:rPr>
          <w:rFonts w:cs="Calibri"/>
          <w:sz w:val="28"/>
          <w:szCs w:val="28"/>
          <w:u w:val="single"/>
          <w:lang w:bidi="ar"/>
        </w:rPr>
        <w:t>）</w:t>
      </w:r>
      <w:r>
        <w:rPr>
          <w:rFonts w:ascii="Times New Roman" w:hAnsi="Times New Roman"/>
          <w:sz w:val="28"/>
          <w:szCs w:val="28"/>
          <w:u w:val="single"/>
          <w:lang w:bidi="ar"/>
        </w:rPr>
        <w:t xml:space="preserve">      </w:t>
      </w:r>
    </w:p>
    <w:p>
      <w:pPr>
        <w:ind w:left="1260" w:leftChars="600"/>
        <w:rPr>
          <w:rFonts w:ascii="Times New Roman" w:hAnsi="Times New Roman"/>
          <w:sz w:val="28"/>
          <w:szCs w:val="28"/>
          <w:u w:val="single"/>
        </w:rPr>
      </w:pPr>
      <w:r>
        <w:rPr>
          <w:rFonts w:cs="Calibri"/>
          <w:sz w:val="28"/>
          <w:szCs w:val="28"/>
          <w:lang w:bidi="ar"/>
        </w:rPr>
        <w:t>组员：</w:t>
      </w:r>
      <w:r>
        <w:rPr>
          <w:rFonts w:ascii="Times New Roman" w:hAnsi="Times New Roman"/>
          <w:sz w:val="28"/>
          <w:szCs w:val="28"/>
          <w:u w:val="single"/>
          <w:lang w:bidi="ar"/>
        </w:rPr>
        <w:t xml:space="preserve">      </w:t>
      </w:r>
      <w:r>
        <w:rPr>
          <w:rFonts w:cs="Calibri"/>
          <w:sz w:val="28"/>
          <w:szCs w:val="28"/>
          <w:u w:val="single"/>
          <w:lang w:bidi="ar"/>
        </w:rPr>
        <w:t>张清昱（学号</w:t>
      </w:r>
      <w:r>
        <w:rPr>
          <w:rFonts w:ascii="Times New Roman" w:hAnsi="Times New Roman"/>
          <w:sz w:val="28"/>
          <w:szCs w:val="28"/>
          <w:u w:val="single"/>
          <w:lang w:bidi="ar"/>
        </w:rPr>
        <w:t>07172336</w:t>
      </w:r>
      <w:r>
        <w:rPr>
          <w:rFonts w:cs="Calibri"/>
          <w:sz w:val="28"/>
          <w:szCs w:val="28"/>
          <w:u w:val="single"/>
          <w:lang w:bidi="ar"/>
        </w:rPr>
        <w:t>）</w:t>
      </w:r>
      <w:r>
        <w:rPr>
          <w:rFonts w:ascii="Times New Roman" w:hAnsi="Times New Roman"/>
          <w:sz w:val="28"/>
          <w:szCs w:val="28"/>
          <w:u w:val="single"/>
          <w:lang w:bidi="ar"/>
        </w:rPr>
        <w:t xml:space="preserve">      </w:t>
      </w:r>
    </w:p>
    <w:p>
      <w:pPr>
        <w:ind w:left="1260" w:leftChars="600" w:firstLine="840" w:firstLineChars="30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lang w:bidi="ar"/>
        </w:rPr>
        <w:t xml:space="preserve">      </w:t>
      </w:r>
      <w:r>
        <w:rPr>
          <w:rFonts w:cs="Calibri"/>
          <w:sz w:val="28"/>
          <w:szCs w:val="28"/>
          <w:u w:val="single"/>
          <w:lang w:bidi="ar"/>
        </w:rPr>
        <w:t>杨博亚（学号</w:t>
      </w:r>
      <w:r>
        <w:rPr>
          <w:rFonts w:ascii="Times New Roman" w:hAnsi="Times New Roman"/>
          <w:sz w:val="28"/>
          <w:szCs w:val="28"/>
          <w:u w:val="single"/>
          <w:lang w:bidi="ar"/>
        </w:rPr>
        <w:t>07172467</w:t>
      </w:r>
      <w:r>
        <w:rPr>
          <w:rFonts w:cs="Calibri"/>
          <w:sz w:val="28"/>
          <w:szCs w:val="28"/>
          <w:u w:val="single"/>
          <w:lang w:bidi="ar"/>
        </w:rPr>
        <w:t>）</w:t>
      </w:r>
      <w:r>
        <w:rPr>
          <w:rFonts w:ascii="Times New Roman" w:hAnsi="Times New Roman"/>
          <w:sz w:val="28"/>
          <w:szCs w:val="28"/>
          <w:u w:val="single"/>
          <w:lang w:bidi="ar"/>
        </w:rPr>
        <w:t xml:space="preserve">      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bidi="ar"/>
        </w:rPr>
        <w:t xml:space="preserve"> </w:t>
      </w:r>
    </w:p>
    <w:p>
      <w:pPr>
        <w:jc w:val="right"/>
        <w:rPr>
          <w:rFonts w:ascii="楷体_GB2312" w:hAnsi="Times New Roman" w:eastAsia="楷体_GB2312"/>
          <w:b/>
          <w:sz w:val="28"/>
          <w:szCs w:val="28"/>
        </w:rPr>
      </w:pPr>
      <w:r>
        <w:rPr>
          <w:rFonts w:ascii="楷体_GB2312" w:hAnsi="Times New Roman" w:eastAsia="楷体_GB2312"/>
          <w:b/>
          <w:sz w:val="28"/>
          <w:szCs w:val="28"/>
          <w:lang w:bidi="ar"/>
        </w:rPr>
        <w:t xml:space="preserve"> </w:t>
      </w:r>
    </w:p>
    <w:p>
      <w:pPr>
        <w:jc w:val="right"/>
        <w:rPr>
          <w:rFonts w:ascii="楷体_GB2312" w:hAnsi="Times New Roman" w:eastAsia="楷体_GB2312"/>
          <w:b/>
          <w:sz w:val="28"/>
          <w:szCs w:val="28"/>
        </w:rPr>
      </w:pPr>
      <w:r>
        <w:rPr>
          <w:rFonts w:ascii="楷体_GB2312" w:hAnsi="Times New Roman" w:eastAsia="楷体_GB2312"/>
          <w:b/>
          <w:sz w:val="28"/>
          <w:szCs w:val="28"/>
          <w:lang w:bidi="ar"/>
        </w:rPr>
        <w:t xml:space="preserve"> </w:t>
      </w:r>
    </w:p>
    <w:p>
      <w:pPr>
        <w:jc w:val="center"/>
        <w:rPr>
          <w:rFonts w:ascii="华文行楷" w:hAnsi="Times New Roman" w:eastAsia="华文行楷"/>
          <w:b/>
          <w:sz w:val="32"/>
          <w:szCs w:val="32"/>
        </w:rPr>
      </w:pPr>
      <w:r>
        <w:rPr>
          <w:rFonts w:hint="eastAsia" w:ascii="华文行楷" w:hAnsi="Times New Roman" w:eastAsia="华文行楷"/>
          <w:b/>
          <w:sz w:val="32"/>
          <w:szCs w:val="32"/>
          <w:lang w:bidi="ar"/>
        </w:rPr>
        <w:t xml:space="preserve"> </w:t>
      </w:r>
    </w:p>
    <w:p>
      <w:pPr>
        <w:jc w:val="center"/>
        <w:rPr>
          <w:rFonts w:ascii="华文行楷" w:hAnsi="Times New Roman" w:eastAsia="华文行楷"/>
          <w:b/>
          <w:sz w:val="32"/>
          <w:szCs w:val="32"/>
        </w:rPr>
      </w:pPr>
      <w:r>
        <w:rPr>
          <w:rFonts w:hint="eastAsia" w:ascii="华文行楷" w:hAnsi="Times New Roman" w:eastAsia="华文行楷"/>
          <w:b/>
          <w:sz w:val="32"/>
          <w:szCs w:val="32"/>
          <w:lang w:bidi="ar"/>
        </w:rPr>
        <w:t xml:space="preserve"> </w:t>
      </w:r>
    </w:p>
    <w:p>
      <w:pPr>
        <w:jc w:val="center"/>
        <w:rPr>
          <w:rFonts w:ascii="华文行楷" w:hAnsi="Times New Roman" w:eastAsia="华文行楷"/>
          <w:b/>
          <w:sz w:val="32"/>
          <w:szCs w:val="32"/>
        </w:rPr>
      </w:pPr>
      <w:r>
        <w:rPr>
          <w:rFonts w:hint="eastAsia" w:ascii="华文行楷" w:hAnsi="华文行楷" w:eastAsia="华文行楷" w:cs="华文行楷"/>
          <w:b/>
          <w:sz w:val="32"/>
          <w:szCs w:val="32"/>
          <w:lang w:bidi="ar"/>
        </w:rPr>
        <w:t>中国矿业大学环境与测绘学院</w:t>
      </w:r>
    </w:p>
    <w:p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lang w:bidi="ar"/>
        </w:rPr>
        <w:t>2020.07</w:t>
      </w:r>
    </w:p>
    <w:p>
      <w:pPr>
        <w:jc w:val="center"/>
        <w:rPr>
          <w:b/>
          <w:sz w:val="32"/>
          <w:szCs w:val="32"/>
        </w:rPr>
      </w:pPr>
    </w:p>
    <w:p/>
    <w:p>
      <w:pPr>
        <w:rPr>
          <w:rFonts w:ascii="宋体" w:hAnsi="宋体"/>
          <w:szCs w:val="21"/>
        </w:rPr>
      </w:pPr>
    </w:p>
    <w:p>
      <w:pPr>
        <w:rPr>
          <w:rFonts w:ascii="宋体" w:hAnsi="宋体" w:cs="宋体"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9649253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4"/>
            <w:jc w:val="center"/>
            <w:rPr>
              <w:b/>
              <w:color w:val="auto"/>
              <w:sz w:val="30"/>
              <w:szCs w:val="30"/>
            </w:rPr>
          </w:pPr>
          <w:r>
            <w:rPr>
              <w:b/>
              <w:color w:val="auto"/>
              <w:sz w:val="30"/>
              <w:szCs w:val="30"/>
              <w:lang w:val="zh-CN"/>
            </w:rPr>
            <w:t>目</w:t>
          </w:r>
          <w:r>
            <w:rPr>
              <w:rFonts w:hint="eastAsia"/>
              <w:b/>
              <w:color w:val="auto"/>
              <w:sz w:val="30"/>
              <w:szCs w:val="30"/>
              <w:lang w:val="zh-CN"/>
            </w:rPr>
            <w:t xml:space="preserve"> </w:t>
          </w:r>
          <w:r>
            <w:rPr>
              <w:b/>
              <w:color w:val="auto"/>
              <w:sz w:val="30"/>
              <w:szCs w:val="30"/>
              <w:lang w:val="zh-CN"/>
            </w:rPr>
            <w:t>录</w:t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"_Toc49762919"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1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引言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_Toc49762919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3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"_Toc49762920"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1.1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编写目的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_Toc49762920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3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"_Toc49762921"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1.2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项目背景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_Toc49762921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3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"_Toc49762923"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1.</w:t>
          </w:r>
          <w:r>
            <w:rPr>
              <w:rStyle w:val="15"/>
              <w:rFonts w:hint="eastAsia" w:eastAsiaTheme="minorEastAsia"/>
              <w:sz w:val="24"/>
              <w:lang w:val="en-US" w:eastAsia="zh-CN"/>
            </w:rPr>
            <w:t>3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参考资料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_Toc49762923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4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"_Toc49762924"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总体设计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_Toc49762924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4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"_Toc49762925"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2.1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需求规定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_Toc49762925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4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"_Toc49762929"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2.1.1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系统功能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_Toc49762929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4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"_Toc49762930"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2.1.2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非功能性需求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_Toc49762930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5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"_Toc49762931"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2.1.3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输入输出要求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_Toc49762931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5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"_Toc49762932"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2.1.4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数据管理要求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_Toc49762932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6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"_Toc49762933"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2.2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运行环境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_Toc49762933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6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"_Toc49762935"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2.2.1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硬件环境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_Toc49762935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6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"_Toc49762936"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2.2.2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软件环境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_Toc49762936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6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"_Toc49762937"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2.3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模块的标准流程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_Toc49762937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7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"_Toc49762938"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2.4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结构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_Toc49762938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8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"_Toc49762939"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3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运行环境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_Toc49762939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8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"_Toc49762940"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3.1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硬件环境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_Toc49762940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8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"_Toc49762941"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3.2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软件环境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_Toc49762941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8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"_Toc49762942"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4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运行设计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_Toc49762942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9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"_Toc49762943"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4.1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运行模块组合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_Toc49762943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9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"_Toc49762944"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4.2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运行控制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_Toc49762944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9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"_Toc49762945"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4.3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运行时间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_Toc49762945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9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"_Toc49762946"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5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系统数据结构设计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_Toc49762946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9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"_Toc49762947"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5.1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逻辑结构设计要点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_Toc49762947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9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"_Toc49762948"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5.2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物理结构设计要点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_Toc49762948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10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"_Toc49762949"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5.3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关系数据表的详细设计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_Toc49762949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11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"_Toc49762950"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6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系统出错处理设计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_Toc49762950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13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"_Toc49762951"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6.1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出错处理对策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_Toc49762951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14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00" w:lineRule="auto"/>
            <w:rPr>
              <w:rFonts w:eastAsiaTheme="minorEastAsia"/>
              <w:sz w:val="24"/>
            </w:rPr>
          </w:pPr>
          <w:r>
            <w:fldChar w:fldCharType="begin"/>
          </w:r>
          <w:r>
            <w:instrText xml:space="preserve"> HYPERLINK \l "_Toc49762952" </w:instrText>
          </w:r>
          <w:r>
            <w:fldChar w:fldCharType="separate"/>
          </w:r>
          <w:r>
            <w:rPr>
              <w:rStyle w:val="15"/>
              <w:rFonts w:eastAsiaTheme="minorEastAsia"/>
              <w:sz w:val="24"/>
            </w:rPr>
            <w:t>6.2</w:t>
          </w:r>
          <w:r>
            <w:rPr>
              <w:rFonts w:eastAsiaTheme="minorEastAsia"/>
              <w:sz w:val="24"/>
            </w:rPr>
            <w:tab/>
          </w:r>
          <w:r>
            <w:rPr>
              <w:rStyle w:val="15"/>
              <w:rFonts w:eastAsiaTheme="minorEastAsia"/>
              <w:sz w:val="24"/>
            </w:rPr>
            <w:t>系统维护设计</w:t>
          </w:r>
          <w:r>
            <w:rPr>
              <w:rFonts w:eastAsiaTheme="minorEastAsia"/>
              <w:sz w:val="24"/>
            </w:rPr>
            <w:tab/>
          </w:r>
          <w:r>
            <w:rPr>
              <w:rFonts w:eastAsiaTheme="minorEastAsia"/>
              <w:sz w:val="24"/>
            </w:rPr>
            <w:fldChar w:fldCharType="begin"/>
          </w:r>
          <w:r>
            <w:rPr>
              <w:rFonts w:eastAsiaTheme="minorEastAsia"/>
              <w:sz w:val="24"/>
            </w:rPr>
            <w:instrText xml:space="preserve"> PAGEREF _Toc49762952 \h </w:instrText>
          </w:r>
          <w:r>
            <w:rPr>
              <w:rFonts w:eastAsiaTheme="minorEastAsia"/>
              <w:sz w:val="24"/>
            </w:rPr>
            <w:fldChar w:fldCharType="separate"/>
          </w:r>
          <w:r>
            <w:rPr>
              <w:rFonts w:eastAsiaTheme="minorEastAsia"/>
              <w:sz w:val="24"/>
            </w:rPr>
            <w:t>14</w:t>
          </w:r>
          <w:r>
            <w:rPr>
              <w:rFonts w:eastAsiaTheme="minorEastAsia"/>
              <w:sz w:val="24"/>
            </w:rPr>
            <w:fldChar w:fldCharType="end"/>
          </w:r>
          <w:r>
            <w:rPr>
              <w:rFonts w:eastAsiaTheme="minorEastAsia"/>
              <w:sz w:val="24"/>
            </w:rPr>
            <w:fldChar w:fldCharType="end"/>
          </w:r>
        </w:p>
        <w:p>
          <w:pPr>
            <w:rPr>
              <w:rFonts w:ascii="宋体" w:hAnsi="宋体" w:cs="宋体"/>
              <w:sz w:val="28"/>
              <w:szCs w:val="2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49762919"/>
      <w:bookmarkStart w:id="1" w:name="_Toc40618195"/>
      <w:bookmarkStart w:id="2" w:name="_Toc294215840"/>
      <w:bookmarkStart w:id="3" w:name="_Toc302292079"/>
      <w:bookmarkStart w:id="4" w:name="_Toc427681383"/>
      <w:bookmarkStart w:id="5" w:name="_Toc50304401"/>
      <w:r>
        <w:rPr>
          <w:rFonts w:hint="eastAsia"/>
        </w:rPr>
        <w:t>引言</w:t>
      </w:r>
      <w:bookmarkEnd w:id="0"/>
      <w:bookmarkEnd w:id="1"/>
    </w:p>
    <w:p>
      <w:pPr>
        <w:pStyle w:val="3"/>
        <w:numPr>
          <w:ilvl w:val="0"/>
          <w:numId w:val="0"/>
        </w:numPr>
        <w:tabs>
          <w:tab w:val="clear" w:pos="315"/>
        </w:tabs>
        <w:ind w:firstLine="321" w:firstLineChars="100"/>
      </w:pPr>
      <w:bookmarkStart w:id="6" w:name="_Toc49762920"/>
      <w:r>
        <w:rPr>
          <w:rFonts w:hint="eastAsia"/>
        </w:rPr>
        <w:t>编写目的</w:t>
      </w:r>
      <w:bookmarkEnd w:id="2"/>
      <w:bookmarkEnd w:id="3"/>
      <w:bookmarkEnd w:id="4"/>
      <w:bookmarkEnd w:id="5"/>
      <w:bookmarkEnd w:id="6"/>
      <w:r>
        <w:rPr>
          <w:rFonts w:hint="eastAsia"/>
        </w:rPr>
        <w:t xml:space="preserve"> </w:t>
      </w:r>
    </w:p>
    <w:p>
      <w:pPr>
        <w:spacing w:line="30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</w:rPr>
        <w:t>本软件设计说明书在</w:t>
      </w:r>
      <w:r>
        <w:rPr>
          <w:rFonts w:hint="eastAsia" w:ascii="宋体" w:hAnsi="宋体" w:cs="宋体"/>
          <w:kern w:val="0"/>
          <w:sz w:val="24"/>
        </w:rPr>
        <w:t>需求分析完成的基础上，</w:t>
      </w:r>
      <w:r>
        <w:rPr>
          <w:rFonts w:hint="eastAsia" w:ascii="宋体" w:hAnsi="宋体"/>
          <w:sz w:val="24"/>
        </w:rPr>
        <w:t>旨在将系统需求转换为数据结构和软件体系结构，详细定义软件总体的功能、系统的接口和数据属性，从而确定确定模块和模块间的结构；</w:t>
      </w:r>
      <w:r>
        <w:rPr>
          <w:rFonts w:hint="eastAsia" w:ascii="宋体" w:hAnsi="宋体" w:cs="宋体"/>
          <w:sz w:val="24"/>
        </w:rPr>
        <w:t>并为之后的详细设计阶段、</w:t>
      </w:r>
      <w:r>
        <w:rPr>
          <w:rFonts w:hint="eastAsia" w:hAnsi="宋体"/>
          <w:sz w:val="24"/>
        </w:rPr>
        <w:t>编码人员、维修人员等</w:t>
      </w:r>
      <w:r>
        <w:rPr>
          <w:rFonts w:hint="eastAsia" w:ascii="宋体" w:hAnsi="宋体" w:cs="宋体"/>
          <w:sz w:val="24"/>
        </w:rPr>
        <w:t>提供依据。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/>
          <w:sz w:val="24"/>
        </w:rPr>
        <w:t>通过编写总体设计报告，设计人员可以站在较高的层次上进行思考，从而避免过早地陷入具体的条件逻辑、算法和过程步骤等实现细节，以便更好地确定模块和模块间的结构。</w:t>
      </w:r>
      <w:r>
        <w:rPr>
          <w:rFonts w:ascii="宋体" w:hAnsi="宋体"/>
          <w:sz w:val="24"/>
        </w:rPr>
        <w:t>从该阶段</w:t>
      </w:r>
      <w:r>
        <w:rPr>
          <w:rFonts w:hint="eastAsia" w:ascii="宋体" w:hAnsi="宋体"/>
          <w:sz w:val="24"/>
        </w:rPr>
        <w:t>项目</w:t>
      </w:r>
      <w:r>
        <w:rPr>
          <w:rFonts w:ascii="宋体" w:hAnsi="宋体"/>
          <w:sz w:val="24"/>
        </w:rPr>
        <w:t>正式进入软件的实际开发阶段，本阶段完成系统的大致设计并明确系统的数据结构与软件结构。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写此文档是为了规范本项目开发，让成员了解本项目开发的基本结构框架，了解该软件的开发的基本流程，对系统数据结构，接口与运行的设计以及系统出错处理采取措施的研究，使成员做好准备工作，明确目标，提高工作效率。</w:t>
      </w:r>
    </w:p>
    <w:p>
      <w:pPr>
        <w:pStyle w:val="16"/>
        <w:spacing w:line="300" w:lineRule="auto"/>
        <w:ind w:firstLine="480" w:firstLineChars="2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编写本文档的主要目的在于：</w:t>
      </w:r>
    </w:p>
    <w:p>
      <w:pPr>
        <w:pStyle w:val="16"/>
        <w:numPr>
          <w:ilvl w:val="0"/>
          <w:numId w:val="3"/>
        </w:numPr>
        <w:spacing w:line="300" w:lineRule="auto"/>
        <w:ind w:left="0" w:firstLine="480" w:firstLineChars="2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为编码人员提供依据；</w:t>
      </w:r>
    </w:p>
    <w:p>
      <w:pPr>
        <w:numPr>
          <w:ilvl w:val="0"/>
          <w:numId w:val="3"/>
        </w:numPr>
        <w:spacing w:line="300" w:lineRule="auto"/>
        <w:ind w:left="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为修改、维护提供条件；</w:t>
      </w:r>
    </w:p>
    <w:p>
      <w:pPr>
        <w:pStyle w:val="16"/>
        <w:numPr>
          <w:ilvl w:val="0"/>
          <w:numId w:val="3"/>
        </w:numPr>
        <w:spacing w:line="300" w:lineRule="auto"/>
        <w:ind w:left="0" w:firstLine="480" w:firstLineChars="2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项目负责人将按计划书的要求布置和控制开发工作全过程；</w:t>
      </w:r>
    </w:p>
    <w:p>
      <w:pPr>
        <w:numPr>
          <w:ilvl w:val="0"/>
          <w:numId w:val="3"/>
        </w:numPr>
        <w:spacing w:line="300" w:lineRule="auto"/>
        <w:ind w:left="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项目质量保证组将按此计划书做阶段性和总结性的质量验证和确认。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本说明的预期读者：</w:t>
      </w:r>
    </w:p>
    <w:p>
      <w:pPr>
        <w:numPr>
          <w:ilvl w:val="0"/>
          <w:numId w:val="4"/>
        </w:numPr>
        <w:spacing w:line="300" w:lineRule="auto"/>
        <w:ind w:left="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项目开发人员，特别是编码人员；</w:t>
      </w:r>
    </w:p>
    <w:p>
      <w:pPr>
        <w:numPr>
          <w:ilvl w:val="0"/>
          <w:numId w:val="4"/>
        </w:numPr>
        <w:spacing w:line="300" w:lineRule="auto"/>
        <w:ind w:left="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软件维护人员、技术管理人员；</w:t>
      </w:r>
    </w:p>
    <w:p>
      <w:pPr>
        <w:numPr>
          <w:ilvl w:val="0"/>
          <w:numId w:val="4"/>
        </w:numPr>
        <w:spacing w:line="300" w:lineRule="auto"/>
        <w:ind w:left="0"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指导老师</w:t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7" w:name="_Toc302292080"/>
      <w:bookmarkStart w:id="8" w:name="_Toc49762921"/>
      <w:bookmarkStart w:id="9" w:name="_Toc294215841"/>
      <w:bookmarkStart w:id="10" w:name="_Toc50304402"/>
      <w:bookmarkStart w:id="11" w:name="_Toc427681384"/>
      <w:r>
        <w:rPr>
          <w:rFonts w:hint="eastAsia"/>
        </w:rPr>
        <w:t>项目背景</w:t>
      </w:r>
      <w:bookmarkEnd w:id="7"/>
      <w:bookmarkEnd w:id="8"/>
      <w:bookmarkEnd w:id="9"/>
      <w:bookmarkEnd w:id="10"/>
      <w:bookmarkEnd w:id="11"/>
      <w:r>
        <w:rPr>
          <w:rFonts w:hint="eastAsia"/>
        </w:rPr>
        <w:t xml:space="preserve"> </w:t>
      </w:r>
    </w:p>
    <w:p>
      <w:pPr>
        <w:ind w:firstLine="315"/>
        <w:rPr>
          <w:rFonts w:hint="eastAsia"/>
          <w:sz w:val="24"/>
        </w:rPr>
      </w:pPr>
      <w:r>
        <w:rPr>
          <w:rFonts w:hint="eastAsia"/>
          <w:sz w:val="24"/>
        </w:rPr>
        <w:t>近年来，人口老龄化程度日益加深，由此衍生出的问题不断增多，需要及时且长期地作出相应措施来应对这一挑战，国家与社会都高度重视，根据新华社报道，我国在该方面十分重视并暂时取得了显著成效，初步形成了以居家为基础、社区为依托、机构为补充、医养相结合的具有中国特色的养老服务体系，让老年朋友的获得感和幸福感进一步增强。</w:t>
      </w:r>
    </w:p>
    <w:p>
      <w:pPr>
        <w:ind w:firstLine="315"/>
        <w:rPr>
          <w:rFonts w:hint="eastAsia"/>
          <w:sz w:val="24"/>
        </w:rPr>
      </w:pPr>
      <w:r>
        <w:rPr>
          <w:rFonts w:hint="eastAsia"/>
          <w:sz w:val="24"/>
        </w:rPr>
        <w:t>但在老龄化压力越来越大的今天，单靠国家的资金和力量是难以维持的，更重要的是带动社会风气的建设。本小组认为为缓解该难题，集众人之力为惠民之事必不可少。在优良的中华传统文化熏陶下，想要奉献爱心的年轻人的供求量并不低，缺少的只是一个便捷地连通志愿者与老年人的纽带。</w:t>
      </w:r>
    </w:p>
    <w:p>
      <w:pPr>
        <w:ind w:firstLine="315"/>
        <w:rPr>
          <w:rFonts w:hint="eastAsia"/>
          <w:sz w:val="24"/>
        </w:rPr>
      </w:pPr>
      <w:r>
        <w:rPr>
          <w:rFonts w:hint="eastAsia"/>
          <w:sz w:val="24"/>
        </w:rPr>
        <w:t>如何让老年人得到社会的关爱，提高老年人的生活质量与幸福感？这是全社会面临的问题，既然是全社会都将面对的问题，那么需要全社会的努力，这个充满爱心的社会从来不缺想要奉献爱心的青年人，如若全社会都能加入服务老人的队伍，那么，提高老年人的幸福感的问题将迎刃而解。因此如何让全社会的力量往一处使？如何让年轻人有办法以实际行动帮助老年人？</w:t>
      </w:r>
    </w:p>
    <w:p>
      <w:pPr>
        <w:ind w:firstLine="315"/>
        <w:rPr>
          <w:rFonts w:hint="eastAsia"/>
          <w:sz w:val="24"/>
        </w:rPr>
      </w:pPr>
      <w:r>
        <w:rPr>
          <w:rFonts w:hint="eastAsia"/>
          <w:sz w:val="24"/>
        </w:rPr>
        <w:t>本小组设计的彭城智慧养老系统以徐州地区为服务范围，搭建了一个连通志愿者与老年人的平台，鼓励每个青年人加入志愿服务队伍，为改善老年人的生活奉献一份爱心，志愿者们可通过该平台为老年人群体做出力所能及之事，同时响应国家号召，用自己的爱心为国家的养老保障事业添砖加瓦。</w:t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12" w:name="_Toc50304404"/>
      <w:bookmarkStart w:id="13" w:name="_Toc302292082"/>
      <w:bookmarkStart w:id="14" w:name="_Toc294215843"/>
      <w:bookmarkStart w:id="15" w:name="_Toc49762923"/>
      <w:bookmarkStart w:id="16" w:name="_Toc427681386"/>
      <w:r>
        <w:rPr>
          <w:rFonts w:hint="eastAsia"/>
        </w:rPr>
        <w:t>参考资料</w:t>
      </w:r>
      <w:bookmarkEnd w:id="12"/>
      <w:bookmarkEnd w:id="13"/>
      <w:bookmarkEnd w:id="14"/>
      <w:bookmarkEnd w:id="15"/>
      <w:bookmarkEnd w:id="16"/>
      <w:r>
        <w:rPr>
          <w:rFonts w:hint="eastAsia"/>
        </w:rPr>
        <w:t xml:space="preserve"> 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本文档的主要参考资料包括：</w:t>
      </w:r>
    </w:p>
    <w:p>
      <w:pPr>
        <w:numPr>
          <w:ilvl w:val="0"/>
          <w:numId w:val="5"/>
        </w:numPr>
        <w:spacing w:line="300" w:lineRule="auto"/>
        <w:ind w:left="0" w:firstLine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高德地图API for JS开发指南</w:t>
      </w:r>
    </w:p>
    <w:p>
      <w:pPr>
        <w:numPr>
          <w:ilvl w:val="0"/>
          <w:numId w:val="5"/>
        </w:numPr>
        <w:spacing w:line="300" w:lineRule="auto"/>
        <w:ind w:left="0" w:firstLine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菜鸟教程Linux教程</w:t>
      </w:r>
      <w:bookmarkStart w:id="17" w:name="_Toc427681387"/>
      <w:bookmarkStart w:id="18" w:name="_Toc49762924"/>
    </w:p>
    <w:p>
      <w:pPr>
        <w:numPr>
          <w:ilvl w:val="0"/>
          <w:numId w:val="5"/>
        </w:numPr>
        <w:spacing w:line="300" w:lineRule="auto"/>
        <w:ind w:left="0" w:firstLine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ArcGIS JavaScript API 4.16 Guide</w:t>
      </w:r>
    </w:p>
    <w:p>
      <w:pPr>
        <w:numPr>
          <w:ilvl w:val="0"/>
          <w:numId w:val="5"/>
        </w:numPr>
        <w:spacing w:line="300" w:lineRule="auto"/>
        <w:ind w:left="0" w:firstLine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Layui 开发使用文档</w:t>
      </w:r>
    </w:p>
    <w:p>
      <w:pPr>
        <w:pStyle w:val="2"/>
      </w:pPr>
      <w:r>
        <w:rPr>
          <w:rFonts w:hint="eastAsia"/>
        </w:rPr>
        <w:t>总体设计</w:t>
      </w:r>
      <w:bookmarkEnd w:id="17"/>
      <w:bookmarkEnd w:id="18"/>
    </w:p>
    <w:p>
      <w:pPr>
        <w:pStyle w:val="3"/>
        <w:numPr>
          <w:ilvl w:val="0"/>
          <w:numId w:val="0"/>
        </w:numPr>
        <w:ind w:firstLine="321" w:firstLineChars="100"/>
      </w:pPr>
      <w:bookmarkStart w:id="19" w:name="_Toc427681388"/>
      <w:bookmarkStart w:id="20" w:name="_Toc49762925"/>
      <w:r>
        <w:rPr>
          <w:rFonts w:hint="eastAsia"/>
        </w:rPr>
        <w:t>需求规定</w:t>
      </w:r>
      <w:bookmarkEnd w:id="19"/>
      <w:bookmarkEnd w:id="20"/>
      <w:bookmarkStart w:id="21" w:name="_Toc427681389"/>
    </w:p>
    <w:p>
      <w:pPr>
        <w:pStyle w:val="18"/>
        <w:numPr>
          <w:ilvl w:val="0"/>
          <w:numId w:val="2"/>
        </w:numPr>
        <w:spacing w:before="200" w:after="160" w:line="300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22" w:name="_Toc49762926"/>
      <w:bookmarkEnd w:id="22"/>
    </w:p>
    <w:p>
      <w:pPr>
        <w:pStyle w:val="18"/>
        <w:numPr>
          <w:ilvl w:val="0"/>
          <w:numId w:val="2"/>
        </w:numPr>
        <w:spacing w:before="200" w:after="160" w:line="300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23" w:name="_Toc49762927"/>
      <w:bookmarkEnd w:id="23"/>
    </w:p>
    <w:p>
      <w:pPr>
        <w:pStyle w:val="18"/>
        <w:numPr>
          <w:ilvl w:val="1"/>
          <w:numId w:val="2"/>
        </w:numPr>
        <w:spacing w:before="200" w:after="160" w:line="300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24" w:name="_Toc49762928"/>
      <w:bookmarkEnd w:id="24"/>
    </w:p>
    <w:p>
      <w:pPr>
        <w:pStyle w:val="4"/>
      </w:pPr>
      <w:bookmarkStart w:id="25" w:name="_Toc49762929"/>
      <w:r>
        <w:rPr>
          <w:rFonts w:hint="eastAsia"/>
        </w:rPr>
        <w:t>系统功能</w:t>
      </w:r>
      <w:bookmarkEnd w:id="21"/>
      <w:bookmarkEnd w:id="25"/>
    </w:p>
    <w:p>
      <w:pPr>
        <w:pStyle w:val="17"/>
        <w:ind w:firstLine="480"/>
        <w:rPr>
          <w:rFonts w:hint="eastAsia"/>
        </w:rPr>
      </w:pPr>
      <w:r>
        <w:rPr>
          <w:rFonts w:hint="eastAsia"/>
        </w:rPr>
        <w:t>本系统主要为社会老年群体、志愿者以及志愿服务管理人员搭建起的平台，旨在利用社会广大青年志愿者的力量帮助老年群体，提升老年人的幸福感。该系统由Web端和移动客户端组成，主要功能具体包括：老年人通过移动端发送需求请求，同时志愿者通过web端或移动端发送志愿申请，二者请求在管理员端，根据兴趣爱好、距离等因素进行匹配，随后通知给老人与志愿者，老人等待志愿者上门服务；志愿者可通过web端或移动端查看系统自动规划的最佳路径；服务结束后，老人可对志愿者的服务进行打分；随后志愿者可在平台中查看自己的服务次数与评价分数，以及其志愿服务所获得的勋章图腾，同时提供志愿回放功能，志愿者能够在本系统志愿者界面中的志愿者日历中查看服务历程；管理员可在本系统管理员界面查看老人、志愿者基本信息与分布情况，在积累一定志愿服务后，管理员可在图表中查看老人的需求统计与需求变化情况。</w:t>
      </w:r>
    </w:p>
    <w:p>
      <w:pPr>
        <w:pStyle w:val="17"/>
        <w:ind w:firstLine="480"/>
      </w:pPr>
      <w:r>
        <w:rPr>
          <w:rFonts w:hint="eastAsia"/>
        </w:rPr>
        <w:t>本系统有效应用于当前老龄化社会关爱老人的问题，让广大青年志愿者加入服务老人的队伍，大大提升老年人的幸福感，降低养老服务成本。功能结构简化图如下图所示：</w:t>
      </w:r>
    </w:p>
    <w:p>
      <w:pPr>
        <w:pStyle w:val="17"/>
        <w:ind w:firstLine="480"/>
      </w:pPr>
    </w:p>
    <w:p>
      <w:pPr>
        <w:pStyle w:val="17"/>
        <w:ind w:firstLine="480"/>
      </w:pPr>
    </w:p>
    <w:p>
      <w:pPr>
        <w:pStyle w:val="17"/>
        <w:ind w:firstLine="480"/>
        <w:rPr>
          <w:rFonts w:hint="eastAsia"/>
        </w:rPr>
      </w:pPr>
    </w:p>
    <w:p>
      <w:pPr>
        <w:rPr>
          <w:rFonts w:hint="eastAsia" w:ascii="宋体" w:hAnsi="宋体"/>
          <w:szCs w:val="20"/>
          <w:lang w:val="zh-CN"/>
        </w:rPr>
      </w:pP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154305</wp:posOffset>
                </wp:positionV>
                <wp:extent cx="3593465" cy="329565"/>
                <wp:effectExtent l="11430" t="11430" r="5080" b="1143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346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  <w:lang w:val="zh-CN"/>
                              </w:rPr>
                              <w:t>彭城智慧养老系统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4pt;margin-top:12.15pt;height:25.95pt;width:282.95pt;z-index:251659264;mso-width-relative:page;mso-height-relative:page;" fillcolor="#FFFFFF" filled="t" stroked="t" coordsize="21600,21600" o:gfxdata="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AJwnPXAAAACQEA&#10;AA8AAAAAAAAAAQAgAAAAIgAAAGRycy9kb3ducmV2LnhtbFBLAQIUABQAAAAIAIdO4kDZjLIhGwIA&#10;AC4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  <w:lang w:val="zh-CN"/>
                        </w:rPr>
                        <w:t>彭城智慧养老系统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/>
        <w:rPr>
          <w:rFonts w:ascii="宋体" w:hAnsi="宋体"/>
          <w:szCs w:val="20"/>
        </w:rPr>
      </w:pPr>
    </w:p>
    <w:p>
      <w:pPr>
        <w:ind w:firstLine="48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95885</wp:posOffset>
                </wp:positionV>
                <wp:extent cx="0" cy="361950"/>
                <wp:effectExtent l="10795" t="10160" r="8255" b="889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35pt;margin-top:7.55pt;height:28.5pt;width:0pt;z-index:251660288;mso-width-relative:page;mso-height-relative:page;" filled="f" stroked="t" coordsize="21600,21600" o:gfxdata="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98ysr1gAAAAkBAAAPAAAAAAAA&#10;AAEAIAAAACIAAABkcnMvZG93bnJldi54bWxQSwECFAAUAAAACACHTuJAgH3MatsBAABx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/>
        <w:rPr>
          <w:rFonts w:ascii="宋体" w:hAnsi="宋体"/>
          <w:szCs w:val="20"/>
        </w:rPr>
      </w:pPr>
    </w:p>
    <w:p>
      <w:pPr>
        <w:ind w:firstLine="48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57150</wp:posOffset>
                </wp:positionV>
                <wp:extent cx="0" cy="466725"/>
                <wp:effectExtent l="13970" t="11430" r="5080" b="762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6pt;margin-top:4.5pt;height:36.75pt;width:0pt;z-index:251662336;mso-width-relative:page;mso-height-relative:page;" filled="f" stroked="t" coordsize="21600,21600" o:gfxdata="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5K6mNUAAAAIAQAADwAAAAAAAAABACAA&#10;AAAiAAAAZHJzL2Rvd25yZXYueG1sUEsBAhQAFAAAAAgAh07iQGABxhvXAQAAcQ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53975</wp:posOffset>
                </wp:positionV>
                <wp:extent cx="0" cy="466725"/>
                <wp:effectExtent l="6350" t="6350" r="12700" b="1270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25pt;margin-top:4.25pt;height:36.75pt;width:0pt;z-index:251688960;mso-width-relative:page;mso-height-relative:page;" filled="f" stroked="t" coordsize="21600,21600" o:gfxdata="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vVJA9IAAAAGAQAADwAAAAAAAAABACAAAAAi&#10;AAAAZHJzL2Rvd25yZXYueG1sUEsBAhQAFAAAAAgAh07iQKbhZlLXAQAAcQMAAA4AAAAAAAAAAQAg&#10;AAAAIQ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53975</wp:posOffset>
                </wp:positionV>
                <wp:extent cx="4742180" cy="7620"/>
                <wp:effectExtent l="6350" t="6350" r="13970" b="508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21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25pt;margin-top:4.25pt;height:0.6pt;width:373.4pt;z-index:251661312;mso-width-relative:page;mso-height-relative:page;" filled="f" stroked="t" coordsize="21600,21600" o:gfxdata="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TrYvs1QAAAAYBAAAPAAAA&#10;AAAAAAEAIAAAACIAAABkcnMvZG93bnJldi54bWxQSwECFAAUAAAACACHTuJAq3sE9d8BAAB1AwAA&#10;DgAAAAAAAAABACAAAAAk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53975</wp:posOffset>
                </wp:positionV>
                <wp:extent cx="635" cy="459105"/>
                <wp:effectExtent l="11430" t="6350" r="6985" b="1079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9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4pt;margin-top:4.25pt;height:36.15pt;width:0.05pt;z-index:251663360;mso-width-relative:page;mso-height-relative:page;" filled="f" stroked="t" coordsize="21600,21600" o:gfxdata="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8E0cdUAAAAIAQAADwAAAAAA&#10;AAABACAAAAAiAAAAZHJzL2Rvd25yZXYueG1sUEsBAhQAFAAAAAgAh07iQNcNG6fdAQAAcwMAAA4A&#10;AAAAAAAAAQAgAAAAJ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5215255</wp:posOffset>
                </wp:positionH>
                <wp:positionV relativeFrom="paragraph">
                  <wp:posOffset>62865</wp:posOffset>
                </wp:positionV>
                <wp:extent cx="0" cy="457835"/>
                <wp:effectExtent l="5080" t="5715" r="13970" b="127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0.65pt;margin-top:4.95pt;height:36.05pt;width:0pt;z-index:251664384;mso-width-relative:page;mso-height-relative:page;" filled="f" stroked="t" coordsize="21600,21600" o:gfxdata="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IaV31QAAAAgBAAAPAAAAAAAAAAEA&#10;IAAAACIAAABkcnMvZG93bnJldi54bWxQSwECFAAUAAAACACHTuJAqys3tNkBAABxAwAADgAAAAAA&#10;AAABACAAAAAk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/>
        <w:rPr>
          <w:rFonts w:ascii="宋体" w:hAnsi="宋体"/>
          <w:szCs w:val="20"/>
        </w:rPr>
      </w:pPr>
    </w:p>
    <w:p>
      <w:pPr>
        <w:ind w:firstLine="48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106680</wp:posOffset>
                </wp:positionV>
                <wp:extent cx="1174750" cy="502285"/>
                <wp:effectExtent l="0" t="0" r="25400" b="120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0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  <w:lang w:val="zh-CN"/>
                              </w:rPr>
                              <w:t>管理与匹配系统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（管理员）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2pt;margin-top:8.4pt;height:39.55pt;width:92.5pt;z-index:251666432;mso-width-relative:page;mso-height-relative:page;" fillcolor="#FFFFFF" filled="t" stroked="t" coordsize="21600,21600" o:gfxdata="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ngxA9cAAAAJ&#10;AQAADwAAAAAAAAABACAAAAAiAAAAZHJzL2Rvd25yZXYueG1sUEsBAhQAFAAAAAgAh07iQEJdRTId&#10;AgAALg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  <w:lang w:val="zh-CN"/>
                        </w:rPr>
                        <w:t>管理与匹配系统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（管理员）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4735830</wp:posOffset>
                </wp:positionH>
                <wp:positionV relativeFrom="paragraph">
                  <wp:posOffset>132080</wp:posOffset>
                </wp:positionV>
                <wp:extent cx="1031240" cy="463550"/>
                <wp:effectExtent l="11430" t="8255" r="5080" b="1397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  <w:lang w:val="zh-CN"/>
                              </w:rPr>
                              <w:t>移动客户端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  <w:lang w:val="zh-CN"/>
                              </w:rPr>
                              <w:t>（老人）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9pt;margin-top:10.4pt;height:36.5pt;width:81.2pt;z-index:251667456;mso-width-relative:page;mso-height-relative:page;" fillcolor="#FFFFFF" filled="t" stroked="t" coordsize="21600,21600" o:gfxdata="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01EEt2AAA&#10;AAkBAAAPAAAAAAAAAAEAIAAAACIAAABkcnMvZG93bnJldi54bWxQSwECFAAUAAAACACHTuJARBxj&#10;xB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  <w:lang w:val="zh-CN"/>
                        </w:rPr>
                        <w:t>移动客户端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  <w:lang w:val="zh-CN"/>
                        </w:rPr>
                        <w:t>（老人）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116840</wp:posOffset>
                </wp:positionV>
                <wp:extent cx="1052830" cy="454660"/>
                <wp:effectExtent l="6985" t="12065" r="6985" b="95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  <w:lang w:val="zh-CN"/>
                              </w:rPr>
                              <w:t>登录页面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（权限登录）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5pt;margin-top:9.2pt;height:35.8pt;width:82.9pt;z-index:251689984;mso-width-relative:page;mso-height-relative:page;" fillcolor="#FFFFFF" filled="t" stroked="t" coordsize="21600,21600" o:gfxdata="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i813fUAAAABwEA&#10;AA8AAAAAAAAAAQAgAAAAIgAAAGRycy9kb3ducmV2LnhtbFBLAQIUABQAAAAIAIdO4kBrjL0/HgIA&#10;AC4EAAAOAAAAAAAAAAEAIAAAACM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  <w:lang w:val="zh-CN"/>
                        </w:rPr>
                        <w:t>登录页面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（权限登录）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132080</wp:posOffset>
                </wp:positionV>
                <wp:extent cx="1169670" cy="463550"/>
                <wp:effectExtent l="11430" t="8255" r="9525" b="1397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  <w:lang w:val="zh-CN"/>
                              </w:rPr>
                              <w:t>志愿服务系统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（客户）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15pt;margin-top:10.4pt;height:36.5pt;width:92.1pt;z-index:251665408;mso-width-relative:page;mso-height-relative:page;" fillcolor="#FFFFFF" filled="t" stroked="t" coordsize="21600,21600" o:gfxdata="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7G6aC2AAA&#10;AAkBAAAPAAAAAAAAAAEAIAAAACIAAABkcnMvZG93bnJldi54bWxQSwECFAAUAAAACACHTuJAl7F/&#10;9B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  <w:lang w:val="zh-CN"/>
                        </w:rPr>
                        <w:t>志愿服务系统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（客户）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480"/>
        <w:rPr>
          <w:rFonts w:ascii="宋体" w:hAnsi="宋体"/>
          <w:szCs w:val="20"/>
        </w:rPr>
      </w:pPr>
    </w:p>
    <w:p>
      <w:pPr>
        <w:ind w:firstLine="48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175260</wp:posOffset>
                </wp:positionV>
                <wp:extent cx="0" cy="257175"/>
                <wp:effectExtent l="6350" t="13335" r="12700" b="571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25pt;margin-top:13.8pt;height:20.25pt;width:0pt;z-index:251691008;mso-width-relative:page;mso-height-relative:page;" filled="f" stroked="t" coordsize="21600,21600" o:gfxdata="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FfoEx1QAAAAcBAAAPAAAAAAAAAAEA&#10;IAAAACIAAABkcnMvZG93bnJldi54bWxQSwECFAAUAAAACACHTuJAlCCSq9kBAABxAwAADgAAAAAA&#10;AAABACAAAAAk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5215255</wp:posOffset>
                </wp:positionH>
                <wp:positionV relativeFrom="paragraph">
                  <wp:posOffset>1270</wp:posOffset>
                </wp:positionV>
                <wp:extent cx="0" cy="257175"/>
                <wp:effectExtent l="5080" t="10795" r="13970" b="825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0.65pt;margin-top:0.1pt;height:20.25pt;width:0pt;z-index:251697152;mso-width-relative:page;mso-height-relative:page;" filled="f" stroked="t" coordsize="21600,21600" o:gfxdata="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p1o1/UAAAABwEAAA8AAAAAAAAAAQAg&#10;AAAAIgAAAGRycy9kb3ducmV2LnhtbFBLAQIUABQAAAAIAIdO4kDWgA2T2QEAAHEDAAAOAAAAAAAA&#10;AAEAIAAAACM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16510</wp:posOffset>
                </wp:positionV>
                <wp:extent cx="635" cy="233045"/>
                <wp:effectExtent l="13970" t="6985" r="13970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6pt;margin-top:1.3pt;height:18.35pt;width:0.05pt;z-index:251668480;mso-width-relative:page;mso-height-relative:page;" filled="f" stroked="t" coordsize="21600,21600" o:gfxdata="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vdzSNUAAAAIAQAADwAAAAAA&#10;AAABACAAAAAiAAAAZHJzL2Rvd25yZXYueG1sUEsBAhQAFAAAAAgAh07iQIvmWzbdAQAAcwMAAA4A&#10;AAAAAAAAAQAgAAAAJ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16510</wp:posOffset>
                </wp:positionV>
                <wp:extent cx="0" cy="257175"/>
                <wp:effectExtent l="11430" t="6985" r="7620" b="1206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4pt;margin-top:1.3pt;height:20.25pt;width:0pt;z-index:251680768;mso-width-relative:page;mso-height-relative:page;" filled="f" stroked="t" coordsize="21600,21600" o:gfxdata="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/mOO9YAAAAIAQAADwAAAAAAAAAB&#10;ACAAAAAiAAAAZHJzL2Rvd25yZXYueG1sUEsBAhQAFAAAAAgAh07iQFLAMuLZAQAAc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62865</wp:posOffset>
                </wp:positionV>
                <wp:extent cx="635" cy="342265"/>
                <wp:effectExtent l="7620" t="13335" r="10795" b="63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3pt;margin-top:4.95pt;height:26.95pt;width:0.05pt;z-index:251672576;mso-width-relative:page;mso-height-relative:page;" filled="f" stroked="t" coordsize="21600,21600" o:gfxdata="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+wgmtYAAAAIAQAADwAAAAAA&#10;AAABACAAAAAiAAAAZHJzL2Rvd25yZXYueG1sUEsBAhQAFAAAAAgAh07iQGAZ85vcAQAAcw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53975</wp:posOffset>
                </wp:positionV>
                <wp:extent cx="635" cy="342265"/>
                <wp:effectExtent l="7620" t="13335" r="10795" b="63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95pt;margin-top:4.25pt;height:26.95pt;width:0.05pt;z-index:251703296;mso-width-relative:page;mso-height-relative:page;" filled="f" stroked="t" coordsize="21600,21600" o:gfxdata="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G/H2NUAAAAGAQAADwAAAAAA&#10;AAABACAAAAAiAAAAZHJzL2Rvd25yZXYueG1sUEsBAhQAFAAAAAgAh07iQN63gPLdAQAAcwMAAA4A&#10;AAAAAAAAAQAgAAAAJ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76200</wp:posOffset>
                </wp:positionV>
                <wp:extent cx="635" cy="386715"/>
                <wp:effectExtent l="10795" t="9525" r="7620" b="1333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6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4.35pt;margin-top:6pt;height:30.45pt;width:0.05pt;z-index:251700224;mso-width-relative:page;mso-height-relative:page;" filled="f" stroked="t" coordsize="21600,21600" o:gfxdata="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iUVeB1wAAAAkBAAAPAAAA&#10;AAAAAAEAIAAAACIAAABkcnMvZG93bnJldi54bWxQSwECFAAUAAAACACHTuJAdoeW3t0BAABzAwAA&#10;DgAAAAAAAAABACAAAAAm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75565</wp:posOffset>
                </wp:positionV>
                <wp:extent cx="622935" cy="635"/>
                <wp:effectExtent l="8255" t="8890" r="6985" b="95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5.4pt;margin-top:5.95pt;height:0.05pt;width:49.05pt;z-index:251698176;mso-width-relative:page;mso-height-relative:page;" filled="f" stroked="t" coordsize="21600,21600" o:gfxdata="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hP53/XAAAACQEAAA8AAAAA&#10;AAAAAQAgAAAAIgAAAGRycy9kb3ducmV2LnhtbFBLAQIUABQAAAAIAIdO4kCnGl7e3AEAAHM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75565</wp:posOffset>
                </wp:positionV>
                <wp:extent cx="635" cy="342265"/>
                <wp:effectExtent l="8255" t="8890" r="10160" b="1079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5.4pt;margin-top:5.95pt;height:26.95pt;width:0.05pt;z-index:251699200;mso-width-relative:page;mso-height-relative:page;" filled="f" stroked="t" coordsize="21600,21600" o:gfxdata="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P0GR3WAAAACQEAAA8AAAAA&#10;AAAAAQAgAAAAIgAAAGRycy9kb3ducmV2LnhtbFBLAQIUABQAAAAIAIdO4kBAr6bg3QEAAHMDAAAO&#10;AAAAAAAAAAEAIAAAACU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27940</wp:posOffset>
                </wp:positionV>
                <wp:extent cx="635" cy="365760"/>
                <wp:effectExtent l="12700" t="8890" r="5715" b="63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75pt;margin-top:2.2pt;height:28.8pt;width:0.05pt;z-index:251694080;mso-width-relative:page;mso-height-relative:page;" filled="f" stroked="t" coordsize="21600,21600" o:gfxdata="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yJ73Q1gAAAAgBAAAPAAAA&#10;AAAAAAEAIAAAACIAAABkcnMvZG93bnJldi54bWxQSwECFAAUAAAACACHTuJAlgxjot4BAABz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44450</wp:posOffset>
                </wp:positionV>
                <wp:extent cx="635" cy="365760"/>
                <wp:effectExtent l="5715" t="6350" r="12700" b="88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2pt;margin-top:3.5pt;height:28.8pt;width:0.05pt;z-index:251693056;mso-width-relative:page;mso-height-relative:page;" filled="f" stroked="t" coordsize="21600,21600" o:gfxdata="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fMVu1QAAAAYBAAAPAAAAAAAA&#10;AAEAIAAAACIAAABkcnMvZG93bnJldi54bWxQSwECFAAUAAAACACHTuJAhtfJn9wBAABzAwAADgAA&#10;AAAAAAABACAAAAAk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36195</wp:posOffset>
                </wp:positionV>
                <wp:extent cx="806450" cy="0"/>
                <wp:effectExtent l="6350" t="7620" r="6350" b="114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25pt;margin-top:2.85pt;height:0pt;width:63.5pt;z-index:251692032;mso-width-relative:page;mso-height-relative:page;" filled="f" stroked="t" coordsize="21600,21600" o:gfxdata="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DaOa3SAAAABgEAAA8AAAAAAAAAAQAg&#10;AAAAIgAAAGRycy9kb3ducmV2LnhtbFBLAQIUABQAAAAIAIdO4kD5vTT+2wEAAHEDAAAOAAAAAAAA&#10;AAEAIAAAACE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52070</wp:posOffset>
                </wp:positionV>
                <wp:extent cx="635" cy="365760"/>
                <wp:effectExtent l="5715" t="13970" r="12700" b="1079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95pt;margin-top:4.1pt;height:28.8pt;width:0.05pt;z-index:251670528;mso-width-relative:page;mso-height-relative:page;" filled="f" stroked="t" coordsize="21600,21600" o:gfxdata="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f9FhdcAAAAIAQAADwAA&#10;AAAAAAABACAAAAAiAAAAZHJzL2Rvd25yZXYueG1sUEsBAhQAFAAAAAgAh07iQKZhnOTeAQAAcw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51435</wp:posOffset>
                </wp:positionV>
                <wp:extent cx="1604645" cy="635"/>
                <wp:effectExtent l="6350" t="13335" r="8255" b="50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pt;margin-top:4.05pt;height:0.05pt;width:126.35pt;z-index:251669504;mso-width-relative:page;mso-height-relative:page;" filled="f" stroked="t" coordsize="21600,21600" o:gfxdata="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ftiKc1gAAAAcBAAAPAAAA&#10;AAAAAAEAIAAAACIAAABkcnMvZG93bnJldi54bWxQSwECFAAUAAAACACHTuJAkGMqIN4BAAB0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635" cy="342265"/>
                <wp:effectExtent l="13970" t="13335" r="13970" b="63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6pt;margin-top:4.05pt;height:26.95pt;width:0.05pt;z-index:251673600;mso-width-relative:page;mso-height-relative:page;" filled="f" stroked="t" coordsize="21600,21600" o:gfxdata="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svzDtYAAAAIAQAADwAAAAAA&#10;AAABACAAAAAiAAAAZHJzL2Rvd25yZXYueG1sUEsBAhQAFAAAAAgAh07iQJCvao/cAQAAcw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51435</wp:posOffset>
                </wp:positionV>
                <wp:extent cx="635" cy="342265"/>
                <wp:effectExtent l="10795" t="13335" r="7620" b="63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35pt;margin-top:4.05pt;height:26.95pt;width:0.05pt;z-index:251675648;mso-width-relative:page;mso-height-relative:page;" filled="f" stroked="t" coordsize="21600,21600" o:gfxdata="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nnCrWAAAACAEAAA8AAAAA&#10;AAAAAQAgAAAAIgAAAGRycy9kb3ducmV2LnhtbFBLAQIUABQAAAAIAIdO4kBKxZeC3QEAAHMDAAAO&#10;AAAAAAAAAAEAIAAAACU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51435</wp:posOffset>
                </wp:positionV>
                <wp:extent cx="635" cy="342265"/>
                <wp:effectExtent l="8890" t="13335" r="9525" b="63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7pt;margin-top:4.05pt;height:26.95pt;width:0.05pt;z-index:251674624;mso-width-relative:page;mso-height-relative:page;" filled="f" stroked="t" coordsize="21600,21600" o:gfxdata="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POontYAAAAIAQAADwAAAAAA&#10;AAABACAAAAAiAAAAZHJzL2Rvd25yZXYueG1sUEsBAhQAFAAAAAgAh07iQLpzDpbcAQAAcw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75565</wp:posOffset>
                </wp:positionV>
                <wp:extent cx="635" cy="342265"/>
                <wp:effectExtent l="10160" t="8890" r="8255" b="107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8pt;margin-top:5.95pt;height:26.95pt;width:0.05pt;z-index:251682816;mso-width-relative:page;mso-height-relative:page;" filled="f" stroked="t" coordsize="21600,21600" o:gfxdata="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6UA41wAAAAkBAAAPAAAA&#10;AAAAAAEAIAAAACIAAABkcnMvZG93bnJldi54bWxQSwECFAAUAAAACACHTuJA6sQPXd0BAABzAwAA&#10;DgAAAAAAAAABACAAAAAm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3993515</wp:posOffset>
                </wp:positionH>
                <wp:positionV relativeFrom="paragraph">
                  <wp:posOffset>75565</wp:posOffset>
                </wp:positionV>
                <wp:extent cx="635" cy="342265"/>
                <wp:effectExtent l="12065" t="8890" r="6350" b="107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45pt;margin-top:5.95pt;height:26.95pt;width:0.05pt;z-index:251683840;mso-width-relative:page;mso-height-relative:page;" filled="f" stroked="t" coordsize="21600,21600" o:gfxdata="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7lLbHXAAAACQEAAA8AAAAA&#10;AAAAAQAgAAAAIgAAAGRycy9kb3ducmV2LnhtbFBLAQIUABQAAAAIAIdO4kAacpZJ3AEAAHM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67945</wp:posOffset>
                </wp:positionV>
                <wp:extent cx="635" cy="342265"/>
                <wp:effectExtent l="9525" t="10795" r="8890" b="88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6.25pt;margin-top:5.35pt;height:26.95pt;width:0.05pt;z-index:251684864;mso-width-relative:page;mso-height-relative:page;" filled="f" stroked="t" coordsize="21600,21600" o:gfxdata="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+CfvGNcAAAAJAQAADwAAAAAA&#10;AAABACAAAAAiAAAAZHJzL2Rvd25yZXYueG1sUEsBAhQAFAAAAAgAh07iQAqpPHTbAQAAcw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75565</wp:posOffset>
                </wp:positionV>
                <wp:extent cx="1085215" cy="0"/>
                <wp:effectExtent l="10160" t="8890" r="9525" b="101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8pt;margin-top:5.95pt;height:0pt;width:85.45pt;z-index:251681792;mso-width-relative:page;mso-height-relative:page;" filled="f" stroked="t" coordsize="21600,21600" o:gfxdata="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IxlvWAAAACQEAAA8AAAAAAAAA&#10;AQAgAAAAIgAAAGRycy9kb3ducmV2LnhtbFBLAQIUABQAAAAIAIdO4kBNmJae2gEAAHI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5325110</wp:posOffset>
                </wp:positionH>
                <wp:positionV relativeFrom="paragraph">
                  <wp:posOffset>217170</wp:posOffset>
                </wp:positionV>
                <wp:extent cx="307340" cy="1689735"/>
                <wp:effectExtent l="0" t="0" r="10160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690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评价服务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9.3pt;margin-top:17.1pt;height:133.05pt;width:24.2pt;z-index:251702272;mso-width-relative:page;mso-height-relative:page;" fillcolor="#FFFFFF" filled="t" stroked="t" coordsize="21600,21600" o:gfxdata="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xUFT9gAAAAK&#10;AQAADwAAAAAAAAABACAAAAAiAAAAZHJzL2Rvd25yZXYueG1sUEsBAhQAFAAAAAgAh07iQAsZyrwc&#10;AgAALgQAAA4AAAAAAAAAAQAgAAAAJw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评价服务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192405</wp:posOffset>
                </wp:positionV>
                <wp:extent cx="333375" cy="1718310"/>
                <wp:effectExtent l="0" t="0" r="28575" b="1524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志愿者登录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7pt;margin-top:15.15pt;height:135.3pt;width:26.25pt;z-index:251704320;mso-width-relative:page;mso-height-relative:page;" fillcolor="#FFFFFF" filled="t" stroked="t" coordsize="21600,21600" o:gfxdata="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2aektcAAAAJ&#10;AQAADwAAAAAAAAABACAAAAAiAAAAZHJzL2Rvd25yZXYueG1sUEsBAhQAFAAAAAgAh07iQGpmPiAd&#10;AgAALg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志愿者登录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195580</wp:posOffset>
                </wp:positionV>
                <wp:extent cx="307340" cy="1713865"/>
                <wp:effectExtent l="13970" t="5080" r="12065" b="50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71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老人需求分析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85pt;margin-top:15.4pt;height:134.95pt;width:24.2pt;z-index:251678720;mso-width-relative:page;mso-height-relative:page;" fillcolor="#FFFFFF" filled="t" stroked="t" coordsize="21600,21600" o:gfxdata="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G5l9DYAAAA&#10;CgEAAA8AAAAAAAAAAQAgAAAAIgAAAGRycy9kb3ducmV2LnhtbFBLAQIUABQAAAAIAIdO4kB4Mlfk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老人需求分析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195580</wp:posOffset>
                </wp:positionV>
                <wp:extent cx="307340" cy="1713865"/>
                <wp:effectExtent l="5715" t="5080" r="10795" b="50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71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志愿者信息查询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45pt;margin-top:15.4pt;height:134.95pt;width:24.2pt;z-index:251677696;mso-width-relative:page;mso-height-relative:page;" fillcolor="#FFFFFF" filled="t" stroked="t" coordsize="21600,21600" o:gfxdata="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giy9O2AAAAAoB&#10;AAAPAAAAAAAAAAEAIAAAACIAAABkcnMvZG93bnJldi54bWxQSwECFAAUAAAACACHTuJAzctckRsC&#10;AAAuBAAADgAAAAAAAAABACAAAAAn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志愿者信息查询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/>
        <w:rPr>
          <w:rFonts w:ascii="宋体" w:hAnsi="宋体"/>
          <w:szCs w:val="20"/>
        </w:rPr>
      </w:pPr>
      <w:r>
        <w:rPr>
          <w:rFonts w:hint="eastAsia" w:ascii="宋体" w:hAnsi="宋体"/>
          <w:color w:val="FF000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19050</wp:posOffset>
                </wp:positionV>
                <wp:extent cx="307340" cy="1689735"/>
                <wp:effectExtent l="0" t="0" r="10160" b="120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690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发出需求申请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6.35pt;margin-top:1.5pt;height:133.05pt;width:24.2pt;z-index:251701248;mso-width-relative:page;mso-height-relative:page;" fillcolor="#FFFFFF" filled="t" stroked="t" coordsize="21600,21600" o:gfxdata="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DnBNTYAAAA&#10;CQEAAA8AAAAAAAAAAQAgAAAAIgAAAGRycy9kb3ducmV2LnhtbFBLAQIUABQAAAAIAIdO4kDj7GiC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发出需求申请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19050</wp:posOffset>
                </wp:positionV>
                <wp:extent cx="307340" cy="1689735"/>
                <wp:effectExtent l="0" t="0" r="1016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690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最佳路径规划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6pt;margin-top:1.5pt;height:133.05pt;width:24.2pt;z-index:251686912;mso-width-relative:page;mso-height-relative:page;" fillcolor="#FFFFFF" filled="t" stroked="t" coordsize="21600,21600" o:gfxdata="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EkLv7YAAAA&#10;CQEAAA8AAAAAAAAAAQAgAAAAIgAAAGRycy9kb3ducmV2LnhtbFBLAQIUABQAAAAIAIdO4kA5igAv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最佳路径规划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19050</wp:posOffset>
                </wp:positionV>
                <wp:extent cx="307340" cy="1689735"/>
                <wp:effectExtent l="0" t="0" r="10160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690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发出志愿申请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1.5pt;height:133.05pt;width:24.2pt;z-index:251685888;mso-width-relative:page;mso-height-relative:page;" fillcolor="#FFFFFF" filled="t" stroked="t" coordsize="21600,21600" o:gfxdata="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fSnHbYAAAA&#10;CQEAAA8AAAAAAAAAAQAgAAAAIgAAAGRycy9kb3ducmV2LnhtbFBLAQIUABQAAAAIAIdO4kDD9T34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发出志愿申请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19050</wp:posOffset>
                </wp:positionV>
                <wp:extent cx="307340" cy="1689735"/>
                <wp:effectExtent l="0" t="0" r="10160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690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发布公告信息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95pt;margin-top:1.5pt;height:133.05pt;width:24.2pt;z-index:251679744;mso-width-relative:page;mso-height-relative:page;" fillcolor="#FFFFFF" filled="t" stroked="t" coordsize="21600,21600" o:gfxdata="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P6vBNcAAAAJ&#10;AQAADwAAAAAAAAABACAAAAAiAAAAZHJzL2Rvd25yZXYueG1sUEsBAhQAFAAAAAgAh07iQBz/IWcd&#10;AgAALg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发布公告信息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12065</wp:posOffset>
                </wp:positionV>
                <wp:extent cx="307340" cy="1696720"/>
                <wp:effectExtent l="0" t="0" r="10160" b="177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697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老人信息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45pt;margin-top:0.95pt;height:133.6pt;width:24.2pt;z-index:251676672;mso-width-relative:page;mso-height-relative:page;" fillcolor="#FFFFFF" filled="t" stroked="t" coordsize="21600,21600" o:gfxdata="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Gbrn81QAAAAkB&#10;AAAPAAAAAAAAAAEAIAAAACIAAABkcnMvZG93bnJldi54bWxQSwECFAAUAAAACACHTuJA5Brv0x4C&#10;AAAuBAAADgAAAAAAAAABACAAAAAk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老人信息</w:t>
                      </w:r>
                    </w:p>
                    <w:p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19050</wp:posOffset>
                </wp:positionV>
                <wp:extent cx="307340" cy="1690370"/>
                <wp:effectExtent l="0" t="0" r="1016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69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为老人匹配志愿者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75pt;margin-top:1.5pt;height:133.1pt;width:24.2pt;z-index:251671552;mso-width-relative:page;mso-height-relative:page;" fillcolor="#FFFFFF" filled="t" stroked="t" coordsize="21600,21600" o:gfxdata="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kAT2/XAAAA&#10;CQEAAA8AAAAAAAAAAQAgAAAAIgAAAGRycy9kb3ducmV2LnhtbFBLAQIUABQAAAAIAIdO4kBWK0nx&#10;HgIAAC4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为老人匹配志愿者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-2540</wp:posOffset>
                </wp:positionV>
                <wp:extent cx="307340" cy="1713865"/>
                <wp:effectExtent l="9525" t="6985" r="698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71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5pt;margin-top:-0.2pt;height:134.95pt;width:24.2pt;z-index:251696128;mso-width-relative:page;mso-height-relative:page;" fillcolor="#FFFFFF" filled="t" stroked="t" coordsize="21600,21600" o:gfxdata="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JK0mdcAAAAJ&#10;AQAADwAAAAAAAAABACAAAAAiAAAAZHJzL2Rvd25yZXYueG1sUEsBAhQAFAAAAAgAh07iQCU+/q8d&#10;AgAALg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管理员登录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-2540</wp:posOffset>
                </wp:positionV>
                <wp:extent cx="307340" cy="1713865"/>
                <wp:effectExtent l="10795" t="6985" r="5715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71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老人登录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-0.2pt;height:134.95pt;width:24.2pt;z-index:251695104;mso-width-relative:page;mso-height-relative:page;" fillcolor="#FFFFFF" filled="t" stroked="t" coordsize="21600,21600" o:gfxdata="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EPLd1gAAAAcB&#10;AAAPAAAAAAAAAAEAIAAAACIAAABkcnMvZG93bnJldi54bWxQSwECFAAUAAAACACHTuJAlauB6B0C&#10;AAAuBAAADgAAAAAAAAABACAAAAAl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老人登录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-2540</wp:posOffset>
                </wp:positionV>
                <wp:extent cx="307340" cy="1713865"/>
                <wp:effectExtent l="7620" t="6985" r="889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71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志愿历程查看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35pt;margin-top:-0.2pt;height:134.95pt;width:24.2pt;z-index:251687936;mso-width-relative:page;mso-height-relative:page;" fillcolor="#FFFFFF" filled="t" stroked="t" coordsize="21600,21600" o:gfxdata="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0UvaXYAAAA&#10;CQEAAA8AAAAAAAAAAQAgAAAAIgAAAGRycy9kb3ducmV2LnhtbFBLAQIUABQAAAAIAIdO4kDaLbdK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志愿历程查看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/>
        <w:rPr>
          <w:rFonts w:ascii="宋体" w:hAnsi="宋体"/>
          <w:szCs w:val="20"/>
        </w:rPr>
      </w:pPr>
    </w:p>
    <w:p>
      <w:pPr>
        <w:ind w:firstLine="480"/>
        <w:rPr>
          <w:rFonts w:ascii="宋体" w:hAnsi="宋体"/>
          <w:szCs w:val="20"/>
        </w:rPr>
      </w:pPr>
    </w:p>
    <w:p>
      <w:pPr>
        <w:ind w:firstLine="480"/>
        <w:rPr>
          <w:rFonts w:ascii="宋体" w:hAnsi="宋体"/>
          <w:szCs w:val="20"/>
        </w:rPr>
      </w:pPr>
    </w:p>
    <w:p>
      <w:pPr>
        <w:ind w:firstLine="480"/>
        <w:rPr>
          <w:rFonts w:ascii="宋体" w:hAnsi="宋体"/>
          <w:szCs w:val="20"/>
        </w:rPr>
      </w:pPr>
    </w:p>
    <w:p>
      <w:pPr>
        <w:spacing w:after="60"/>
        <w:ind w:left="851"/>
        <w:rPr>
          <w:rFonts w:ascii="宋体" w:hAnsi="宋体"/>
          <w:color w:val="FF0000"/>
          <w:szCs w:val="20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bookmarkStart w:id="26" w:name="_Toc49762930"/>
    </w:p>
    <w:p>
      <w:pPr>
        <w:pStyle w:val="4"/>
      </w:pPr>
      <w:r>
        <w:rPr>
          <w:rFonts w:hint="eastAsia"/>
        </w:rPr>
        <w:t>非功能性需求</w:t>
      </w:r>
      <w:bookmarkEnd w:id="26"/>
    </w:p>
    <w:p>
      <w:pPr>
        <w:pStyle w:val="17"/>
        <w:numPr>
          <w:ilvl w:val="0"/>
          <w:numId w:val="6"/>
        </w:numPr>
        <w:ind w:firstLineChars="0"/>
      </w:pPr>
      <w:bookmarkStart w:id="27" w:name="_Toc25002_WPSOffice_Level3"/>
      <w:r>
        <w:rPr>
          <w:rFonts w:hint="eastAsia"/>
        </w:rPr>
        <w:t>操作难易程度</w:t>
      </w:r>
      <w:bookmarkEnd w:id="27"/>
    </w:p>
    <w:p>
      <w:pPr>
        <w:pStyle w:val="17"/>
        <w:ind w:left="315" w:firstLine="305" w:firstLineChars="0"/>
        <w:rPr>
          <w:rFonts w:hint="eastAsia"/>
        </w:rPr>
      </w:pPr>
      <w:r>
        <w:rPr>
          <w:rFonts w:hint="eastAsia"/>
        </w:rPr>
        <w:t>本系统大致为三种用户服务，老人群体、志愿者群体、管理员群体，对于老人群体而言，需要考虑到最基础最简单的操作以方便用户的使用；对于志愿者群体，相较于老人群体可有较为复杂的操作，但也不能过于复杂；对于管理员群体，是拥有基本GIS知识的群体，</w:t>
      </w:r>
      <w:r>
        <w:rPr>
          <w:rFonts w:hint="eastAsia" w:ascii="Cambria" w:hAnsi="Cambria" w:cs="Cambria"/>
        </w:rPr>
        <w:t>对应管理员端的复杂操作及GIS相关操作会相对较多。</w:t>
      </w:r>
    </w:p>
    <w:p>
      <w:pPr>
        <w:pStyle w:val="17"/>
        <w:numPr>
          <w:ilvl w:val="0"/>
          <w:numId w:val="6"/>
        </w:numPr>
        <w:ind w:firstLineChars="0"/>
      </w:pPr>
      <w:bookmarkStart w:id="28" w:name="_Toc2852_WPSOffice_Level3"/>
      <w:r>
        <w:rPr>
          <w:rFonts w:hint="eastAsia"/>
        </w:rPr>
        <w:t>用户界面</w:t>
      </w:r>
      <w:bookmarkEnd w:id="28"/>
    </w:p>
    <w:p>
      <w:pPr>
        <w:pStyle w:val="17"/>
        <w:ind w:left="315" w:firstLine="305" w:firstLineChars="0"/>
      </w:pPr>
      <w:r>
        <w:rPr>
          <w:rFonts w:hint="eastAsia"/>
        </w:rPr>
        <w:t>以用户为中心。一方面注意不要使屏幕显得拥挤，另一方面，应考虑运用恰当的交互方式，如直接交互；界面整洁；根据不同用户需要显示不同的功能按钮；整体风格一致，尤其是各对话框的字体大小、按钮摆放位置以及主题颜色等。</w:t>
      </w:r>
      <w:bookmarkStart w:id="29" w:name="_Toc1842_WPSOffice_Level3"/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安全性</w:t>
      </w:r>
      <w:bookmarkEnd w:id="29"/>
    </w:p>
    <w:p>
      <w:pPr>
        <w:pStyle w:val="17"/>
        <w:ind w:left="315" w:firstLine="305" w:firstLineChars="0"/>
      </w:pPr>
      <w:r>
        <w:rPr>
          <w:rFonts w:hint="eastAsia"/>
        </w:rPr>
        <w:t>由于本系统中存储有位置信息，而位置信息具有很强的隐私性，所以系统的安全性就显得十分重要。应采取一定措施，增加系统的安全性。例如，数据信息备份与还原。要求系统应该具有数据库备份功能，并且能够在数据损毁的情况下，利用过往数据库备份对数据库的数据进行BACK</w:t>
      </w:r>
      <w:r>
        <w:t xml:space="preserve"> </w:t>
      </w:r>
      <w:r>
        <w:rPr>
          <w:rFonts w:hint="eastAsia"/>
        </w:rPr>
        <w:t>UP。</w:t>
      </w:r>
    </w:p>
    <w:p>
      <w:pPr>
        <w:pStyle w:val="4"/>
      </w:pPr>
      <w:bookmarkStart w:id="30" w:name="_Toc427681391"/>
      <w:bookmarkStart w:id="31" w:name="_Toc49762931"/>
      <w:r>
        <w:rPr>
          <w:rFonts w:hint="eastAsia"/>
        </w:rPr>
        <w:t>输入输出要求</w:t>
      </w:r>
      <w:bookmarkEnd w:id="30"/>
      <w:bookmarkEnd w:id="31"/>
    </w:p>
    <w:p>
      <w:pPr>
        <w:pStyle w:val="17"/>
        <w:ind w:firstLine="480"/>
      </w:pPr>
      <w:r>
        <w:rPr>
          <w:rFonts w:hint="eastAsia"/>
        </w:rPr>
        <w:t>输入：系统输入为用户键盘输入，以及老人端的手机触控输入，对于输入的内容要严格控制，不能因为用户误操作而导致系统崩溃。</w:t>
      </w:r>
    </w:p>
    <w:p>
      <w:pPr>
        <w:pStyle w:val="17"/>
        <w:ind w:firstLine="480"/>
      </w:pPr>
      <w:r>
        <w:rPr>
          <w:rFonts w:hint="eastAsia"/>
        </w:rPr>
        <w:t>输出：屏幕输出，输出内容应简洁美观，便于观察与解读。</w:t>
      </w:r>
    </w:p>
    <w:p>
      <w:pPr>
        <w:pStyle w:val="4"/>
      </w:pPr>
      <w:bookmarkStart w:id="32" w:name="_Toc49762932"/>
      <w:bookmarkStart w:id="33" w:name="_Toc427681392"/>
      <w:r>
        <w:rPr>
          <w:rFonts w:hint="eastAsia"/>
        </w:rPr>
        <w:t>数据管理要求</w:t>
      </w:r>
      <w:bookmarkEnd w:id="32"/>
      <w:bookmarkEnd w:id="33"/>
    </w:p>
    <w:p>
      <w:pPr>
        <w:spacing w:after="60"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本系统所有数据采用</w:t>
      </w:r>
      <w:r>
        <w:rPr>
          <w:rFonts w:ascii="宋体" w:hAnsi="宋体"/>
          <w:sz w:val="24"/>
        </w:rPr>
        <w:t>MySQL</w:t>
      </w:r>
      <w:r>
        <w:rPr>
          <w:rFonts w:hint="eastAsia" w:ascii="宋体" w:hAnsi="宋体"/>
          <w:sz w:val="24"/>
        </w:rPr>
        <w:t>数据库进行管理，</w:t>
      </w:r>
      <w:r>
        <w:rPr>
          <w:rFonts w:ascii="宋体" w:hAnsi="宋体"/>
          <w:sz w:val="24"/>
        </w:rPr>
        <w:t>MySQL</w:t>
      </w:r>
      <w:r>
        <w:rPr>
          <w:rFonts w:hint="eastAsia" w:ascii="宋体" w:hAnsi="宋体"/>
          <w:sz w:val="24"/>
        </w:rPr>
        <w:t>可以用作一个小型关联式数据库管理系统，具有优化的S</w:t>
      </w:r>
      <w:r>
        <w:rPr>
          <w:rFonts w:ascii="宋体" w:hAnsi="宋体"/>
          <w:sz w:val="24"/>
        </w:rPr>
        <w:t>QL</w:t>
      </w:r>
      <w:r>
        <w:rPr>
          <w:rFonts w:hint="eastAsia" w:ascii="宋体" w:hAnsi="宋体"/>
          <w:sz w:val="24"/>
        </w:rPr>
        <w:t>查询算法，可以有效提高查询速度，减少了系统的响应时间。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Courier New"/>
          <w:sz w:val="24"/>
        </w:rPr>
        <w:t>数据库管理人员对数据库进行管理和维护，当数据库出现故障或者需要更新时，数据库管理人员直接操纵网页端的数据库，修改数据库中的数据，实现对数据库的直接管理。由于系统是为不同用户而定制的，因此不同用户可以使用不同的功能进而操作不同的数据，实现对数据库的间接管理。无论是直接管理数据还是间接管理数据，通过操纵数据表，而数据表对应于系统各个功能的底层基础，共同促进系统有条不紊地运行。</w:t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34" w:name="_Toc49762933"/>
      <w:bookmarkStart w:id="35" w:name="_Toc427681394"/>
      <w:r>
        <w:rPr>
          <w:rFonts w:hint="eastAsia"/>
        </w:rPr>
        <w:t>运行环境</w:t>
      </w:r>
      <w:bookmarkEnd w:id="34"/>
      <w:bookmarkEnd w:id="35"/>
    </w:p>
    <w:p>
      <w:pPr>
        <w:pStyle w:val="18"/>
        <w:numPr>
          <w:ilvl w:val="1"/>
          <w:numId w:val="2"/>
        </w:numPr>
        <w:spacing w:before="100" w:after="60" w:line="300" w:lineRule="auto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36" w:name="_Toc49762934"/>
      <w:bookmarkEnd w:id="36"/>
      <w:bookmarkStart w:id="37" w:name="_Toc427681395"/>
    </w:p>
    <w:p>
      <w:pPr>
        <w:pStyle w:val="4"/>
      </w:pPr>
      <w:bookmarkStart w:id="38" w:name="_Toc49762935"/>
      <w:r>
        <w:rPr>
          <w:rFonts w:hint="eastAsia"/>
        </w:rPr>
        <w:t>硬件环境</w:t>
      </w:r>
      <w:bookmarkEnd w:id="37"/>
      <w:bookmarkEnd w:id="38"/>
    </w:p>
    <w:p>
      <w:pPr>
        <w:pStyle w:val="18"/>
        <w:numPr>
          <w:ilvl w:val="0"/>
          <w:numId w:val="7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服务器</w:t>
      </w:r>
    </w:p>
    <w:p>
      <w:pPr>
        <w:pStyle w:val="18"/>
        <w:spacing w:line="30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采用腾讯云的一台学生服务器，用于</w:t>
      </w:r>
      <w:r>
        <w:rPr>
          <w:rFonts w:ascii="宋体" w:hAnsi="宋体"/>
          <w:sz w:val="24"/>
        </w:rPr>
        <w:t>MySQL</w:t>
      </w:r>
      <w:r>
        <w:rPr>
          <w:rFonts w:hint="eastAsia" w:ascii="宋体" w:hAnsi="宋体"/>
          <w:sz w:val="24"/>
        </w:rPr>
        <w:t>数据库服务及线上项目部署，考虑自身业务情况和经济承受能力，选择了如下服务器：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CPU：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核；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内存：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.00GB；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硬盘容量：40GB;</w:t>
      </w:r>
    </w:p>
    <w:p>
      <w:pPr>
        <w:pStyle w:val="18"/>
        <w:numPr>
          <w:ilvl w:val="0"/>
          <w:numId w:val="7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用户电脑       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用户电脑要求内存在</w:t>
      </w:r>
      <w:r>
        <w:rPr>
          <w:rFonts w:ascii="宋体" w:hAnsi="宋体"/>
          <w:sz w:val="24"/>
        </w:rPr>
        <w:t>1.0GB</w:t>
      </w:r>
      <w:r>
        <w:rPr>
          <w:rFonts w:hint="eastAsia" w:ascii="宋体" w:hAnsi="宋体"/>
          <w:sz w:val="24"/>
        </w:rPr>
        <w:t>以上，CPU要求在2.0GHz以上，并装有浏览器。</w:t>
      </w:r>
    </w:p>
    <w:p>
      <w:pPr>
        <w:pStyle w:val="4"/>
      </w:pPr>
      <w:bookmarkStart w:id="39" w:name="_Toc427681396"/>
      <w:bookmarkStart w:id="40" w:name="_Toc49762936"/>
      <w:r>
        <w:rPr>
          <w:rFonts w:hint="eastAsia"/>
        </w:rPr>
        <w:t>软件环境</w:t>
      </w:r>
      <w:bookmarkEnd w:id="39"/>
      <w:bookmarkEnd w:id="40"/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操作系统</w:t>
      </w:r>
    </w:p>
    <w:p>
      <w:pPr>
        <w:pStyle w:val="17"/>
        <w:ind w:firstLine="480"/>
      </w:pPr>
      <w:r>
        <w:rPr>
          <w:rFonts w:hint="eastAsia" w:ascii="宋体" w:hAnsi="宋体"/>
        </w:rPr>
        <w:t>服务器的操作系统：CentOS</w:t>
      </w:r>
      <w:r>
        <w:rPr>
          <w:rFonts w:ascii="宋体" w:hAnsi="宋体"/>
        </w:rPr>
        <w:t xml:space="preserve"> 7.6 64</w:t>
      </w:r>
      <w:r>
        <w:rPr>
          <w:rFonts w:hint="eastAsia" w:ascii="宋体" w:hAnsi="宋体"/>
        </w:rPr>
        <w:t>位；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用户操作系统：Windows</w:t>
      </w:r>
      <w:r>
        <w:rPr>
          <w:rFonts w:ascii="宋体" w:hAnsi="宋体"/>
          <w:sz w:val="24"/>
        </w:rPr>
        <w:t xml:space="preserve"> 10</w:t>
      </w:r>
      <w:r>
        <w:rPr>
          <w:rFonts w:hint="eastAsia" w:ascii="宋体" w:hAnsi="宋体"/>
          <w:sz w:val="24"/>
        </w:rPr>
        <w:t>教育版。</w:t>
      </w:r>
    </w:p>
    <w:p>
      <w:pPr>
        <w:pStyle w:val="18"/>
        <w:numPr>
          <w:ilvl w:val="0"/>
          <w:numId w:val="8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数据库管理软件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MySQL</w:t>
      </w:r>
      <w:r>
        <w:rPr>
          <w:rFonts w:hint="eastAsia" w:ascii="宋体" w:hAnsi="宋体"/>
          <w:sz w:val="24"/>
        </w:rPr>
        <w:t>数据库。</w:t>
      </w:r>
    </w:p>
    <w:p>
      <w:pPr>
        <w:pStyle w:val="18"/>
        <w:numPr>
          <w:ilvl w:val="0"/>
          <w:numId w:val="8"/>
        </w:numPr>
        <w:spacing w:line="300" w:lineRule="auto"/>
        <w:ind w:firstLineChars="0"/>
        <w:rPr>
          <w:rFonts w:ascii="宋体" w:hAnsi="宋体"/>
          <w:sz w:val="24"/>
        </w:rPr>
      </w:pPr>
      <w:bookmarkStart w:id="41" w:name="_Toc3469_WPSOffice_Level1"/>
      <w:r>
        <w:rPr>
          <w:rFonts w:hint="eastAsia" w:ascii="宋体" w:hAnsi="宋体"/>
          <w:sz w:val="24"/>
        </w:rPr>
        <w:t>GIS平台</w:t>
      </w:r>
      <w:bookmarkEnd w:id="41"/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经过对软件的稳定性、经济性、适用性等角度分析，本系统采用Arc GIS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for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JS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API在网页引入地图相关功能，实现了地图的基本操作以及其他高级功能。</w:t>
      </w:r>
    </w:p>
    <w:p>
      <w:pPr>
        <w:pStyle w:val="18"/>
        <w:numPr>
          <w:ilvl w:val="0"/>
          <w:numId w:val="8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开发工具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WebStorm、Sublime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Text，进行H</w:t>
      </w:r>
      <w:r>
        <w:rPr>
          <w:rFonts w:ascii="宋体" w:hAnsi="宋体"/>
          <w:sz w:val="24"/>
        </w:rPr>
        <w:t>TML</w:t>
      </w:r>
      <w:r>
        <w:rPr>
          <w:rFonts w:hint="eastAsia" w:ascii="宋体" w:hAnsi="宋体"/>
          <w:sz w:val="24"/>
        </w:rPr>
        <w:t>、CSS、J</w:t>
      </w:r>
      <w:r>
        <w:rPr>
          <w:rFonts w:ascii="宋体" w:hAnsi="宋体"/>
          <w:sz w:val="24"/>
        </w:rPr>
        <w:t>avaScript</w:t>
      </w:r>
      <w:r>
        <w:rPr>
          <w:rFonts w:hint="eastAsia" w:ascii="宋体" w:hAnsi="宋体"/>
          <w:sz w:val="24"/>
        </w:rPr>
        <w:t>以及node</w:t>
      </w:r>
      <w:r>
        <w:rPr>
          <w:rFonts w:ascii="宋体" w:hAnsi="宋体"/>
          <w:sz w:val="24"/>
        </w:rPr>
        <w:t>.js</w:t>
      </w:r>
      <w:r>
        <w:rPr>
          <w:rFonts w:hint="eastAsia" w:ascii="宋体" w:hAnsi="宋体"/>
          <w:sz w:val="24"/>
        </w:rPr>
        <w:t>代码的书写，使用</w:t>
      </w:r>
      <w:r>
        <w:rPr>
          <w:rFonts w:ascii="宋体" w:hAnsi="宋体"/>
          <w:sz w:val="24"/>
        </w:rPr>
        <w:t>Google Chrome</w:t>
      </w:r>
      <w:r>
        <w:rPr>
          <w:rFonts w:hint="eastAsia" w:ascii="宋体" w:hAnsi="宋体"/>
          <w:sz w:val="24"/>
        </w:rPr>
        <w:t>浏览器进行代码的调试工作,使用Navicat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for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Mysql进行数据库的管理工作。</w:t>
      </w:r>
    </w:p>
    <w:p>
      <w:pPr>
        <w:pStyle w:val="18"/>
        <w:numPr>
          <w:ilvl w:val="0"/>
          <w:numId w:val="8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浏览器以及网速要求</w:t>
      </w:r>
    </w:p>
    <w:p>
      <w:pPr>
        <w:pStyle w:val="17"/>
        <w:ind w:firstLine="480"/>
      </w:pPr>
      <w:r>
        <w:rPr>
          <w:rFonts w:hint="eastAsia" w:ascii="宋体" w:hAnsi="宋体"/>
        </w:rPr>
        <w:t>用户电脑应当配置有较新版本的</w:t>
      </w:r>
      <w:r>
        <w:rPr>
          <w:rFonts w:ascii="宋体" w:hAnsi="宋体"/>
        </w:rPr>
        <w:t>Google Chrome</w:t>
      </w:r>
      <w:r>
        <w:rPr>
          <w:rFonts w:hint="eastAsia" w:ascii="宋体" w:hAnsi="宋体"/>
        </w:rPr>
        <w:t>浏览器，并且连接到互联网具有较快并且较为稳定的网速(网速最低限制为400kb</w:t>
      </w:r>
      <w:r>
        <w:rPr>
          <w:rFonts w:ascii="宋体" w:hAnsi="宋体"/>
        </w:rPr>
        <w:t>/s</w:t>
      </w:r>
      <w:r>
        <w:rPr>
          <w:rFonts w:hint="eastAsia" w:ascii="宋体" w:hAnsi="宋体"/>
        </w:rPr>
        <w:t>即可满足使用要求)。</w:t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42" w:name="_Toc427681397"/>
      <w:bookmarkStart w:id="43" w:name="_Toc49762937"/>
      <w:r>
        <w:rPr>
          <w:rFonts w:hint="eastAsia"/>
        </w:rPr>
        <w:t>模块的标准流程</w:t>
      </w:r>
      <w:bookmarkEnd w:id="42"/>
      <w:bookmarkEnd w:id="43"/>
    </w:p>
    <w:p>
      <w:pPr>
        <w:spacing w:after="60"/>
        <w:jc w:val="center"/>
      </w:pPr>
      <w:r>
        <w:drawing>
          <wp:inline distT="0" distB="0" distL="114300" distR="114300">
            <wp:extent cx="5276850" cy="3932555"/>
            <wp:effectExtent l="0" t="0" r="1143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firstLine="480"/>
        <w:rPr>
          <w:rFonts w:hint="eastAsia"/>
        </w:rPr>
      </w:pPr>
      <w:r>
        <w:rPr>
          <w:rFonts w:hint="eastAsia"/>
        </w:rPr>
        <w:t>说明：整个系统分为四个子模块。分别为登录管理系统、移动客户端、志愿服务系统和管理匹配系统。</w:t>
      </w:r>
    </w:p>
    <w:p>
      <w:pPr>
        <w:pStyle w:val="17"/>
        <w:ind w:firstLine="480"/>
        <w:rPr>
          <w:rFonts w:hint="eastAsia"/>
        </w:rPr>
      </w:pPr>
      <w:r>
        <w:rPr>
          <w:rFonts w:hint="eastAsia"/>
        </w:rPr>
        <w:t>登录管理系统为系统用户提供注册和登录功能，记录用户账号，核对身份信息。</w:t>
      </w:r>
    </w:p>
    <w:p>
      <w:pPr>
        <w:pStyle w:val="17"/>
        <w:ind w:firstLine="480"/>
        <w:rPr>
          <w:rFonts w:hint="eastAsia"/>
        </w:rPr>
      </w:pPr>
      <w:r>
        <w:rPr>
          <w:rFonts w:hint="eastAsia"/>
        </w:rPr>
        <w:t>移动客户端用于老人提出需求信息、接受志愿者的志愿活动确认信息、在活动结束后提交服务评价。</w:t>
      </w:r>
    </w:p>
    <w:p>
      <w:pPr>
        <w:pStyle w:val="17"/>
        <w:ind w:firstLine="480"/>
        <w:rPr>
          <w:rFonts w:hint="eastAsia"/>
        </w:rPr>
      </w:pPr>
      <w:r>
        <w:rPr>
          <w:rFonts w:hint="eastAsia"/>
        </w:rPr>
        <w:t>志愿服务系统用于志愿者发出志愿申请，接受分配信息，提交志愿确认信息。</w:t>
      </w:r>
    </w:p>
    <w:p>
      <w:pPr>
        <w:pStyle w:val="17"/>
        <w:ind w:firstLine="480"/>
        <w:rPr>
          <w:rFonts w:hint="eastAsia"/>
        </w:rPr>
      </w:pPr>
      <w:r>
        <w:rPr>
          <w:rFonts w:hint="eastAsia"/>
        </w:rPr>
        <w:t>管理匹配系统为管理员界面查看老人、志愿者基本信息与分布情况，在积累一定志愿服务后，管理员可在图表中查看老人的需求统计与需求变化情况。</w:t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44" w:name="_Toc427681398"/>
      <w:bookmarkStart w:id="45" w:name="_Toc49762938"/>
      <w:r>
        <w:rPr>
          <w:rFonts w:hint="eastAsia"/>
        </w:rPr>
        <w:t>结构</w:t>
      </w:r>
      <w:bookmarkEnd w:id="44"/>
      <w:bookmarkEnd w:id="45"/>
    </w:p>
    <w:p>
      <w:pPr>
        <w:pStyle w:val="17"/>
        <w:ind w:firstLine="480"/>
      </w:pPr>
      <w:r>
        <w:rPr>
          <w:rFonts w:hint="eastAsia"/>
        </w:rPr>
        <w:t>如图所示，系统表现层为老人、管理员、志愿者三端，通过</w:t>
      </w:r>
      <w:r>
        <w:t>HTTP</w:t>
      </w:r>
      <w:r>
        <w:rPr>
          <w:rFonts w:hint="eastAsia"/>
        </w:rPr>
        <w:t>请求，获取所需页面功能等。服务器接收</w:t>
      </w:r>
      <w:r>
        <w:t>HTTP</w:t>
      </w:r>
      <w:r>
        <w:rPr>
          <w:rFonts w:hint="eastAsia"/>
        </w:rPr>
        <w:t>请求后对其进行处理，请求数据库数据及者Arc GIS</w:t>
      </w:r>
      <w:r>
        <w:t xml:space="preserve"> </w:t>
      </w:r>
      <w:r>
        <w:rPr>
          <w:rFonts w:hint="eastAsia"/>
        </w:rPr>
        <w:t>online服务器，两者分别进行处理响应，最终返回到用户界面，完成一次操作。</w:t>
      </w:r>
    </w:p>
    <w:p>
      <w:r>
        <w:drawing>
          <wp:inline distT="0" distB="0" distL="114300" distR="114300">
            <wp:extent cx="4816475" cy="429387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727" cy="42942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6" w:name="_Toc427664901"/>
      <w:bookmarkStart w:id="47" w:name="_Toc49762939"/>
      <w:bookmarkStart w:id="48" w:name="_Toc427664357"/>
      <w:bookmarkStart w:id="49" w:name="_Toc16583_WPSOffice_Level1"/>
      <w:r>
        <w:t>运行环境</w:t>
      </w:r>
      <w:bookmarkEnd w:id="46"/>
      <w:bookmarkEnd w:id="47"/>
      <w:bookmarkEnd w:id="48"/>
      <w:bookmarkEnd w:id="49"/>
    </w:p>
    <w:p>
      <w:pPr>
        <w:pStyle w:val="3"/>
        <w:numPr>
          <w:ilvl w:val="0"/>
          <w:numId w:val="0"/>
        </w:numPr>
        <w:ind w:firstLine="321" w:firstLineChars="100"/>
      </w:pPr>
      <w:bookmarkStart w:id="50" w:name="_Toc13852_WPSOffice_Level2"/>
      <w:bookmarkStart w:id="51" w:name="_Toc427664902"/>
      <w:bookmarkStart w:id="52" w:name="_Toc49762940"/>
      <w:bookmarkStart w:id="53" w:name="_Toc427664358"/>
      <w:r>
        <w:rPr>
          <w:rFonts w:hint="eastAsia"/>
        </w:rPr>
        <w:t>硬件环境</w:t>
      </w:r>
      <w:bookmarkEnd w:id="50"/>
      <w:bookmarkEnd w:id="51"/>
      <w:bookmarkEnd w:id="52"/>
      <w:bookmarkEnd w:id="53"/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本系统要求用户机器要求内存在512M以上，CPU要求在2.1GHz以上。</w:t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54" w:name="_Toc49762941"/>
      <w:bookmarkStart w:id="55" w:name="_Toc427664359"/>
      <w:bookmarkStart w:id="56" w:name="_Toc16606_WPSOffice_Level2"/>
      <w:bookmarkStart w:id="57" w:name="_Toc427664903"/>
      <w:r>
        <w:rPr>
          <w:rFonts w:hint="eastAsia"/>
        </w:rPr>
        <w:t>软件</w:t>
      </w:r>
      <w:r>
        <w:t>环境</w:t>
      </w:r>
      <w:bookmarkEnd w:id="54"/>
      <w:bookmarkEnd w:id="55"/>
      <w:bookmarkEnd w:id="56"/>
      <w:bookmarkEnd w:id="57"/>
    </w:p>
    <w:p>
      <w:pPr>
        <w:pStyle w:val="18"/>
        <w:numPr>
          <w:ilvl w:val="0"/>
          <w:numId w:val="9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操作系统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从系统软件来看，在服务器端，选用Linux CentOS 7.6 64位发行版。客户端建议使用最新版本的Google Chrome或者Microsoft Edge浏览器。</w:t>
      </w:r>
    </w:p>
    <w:p>
      <w:pPr>
        <w:pStyle w:val="18"/>
        <w:numPr>
          <w:ilvl w:val="0"/>
          <w:numId w:val="9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数据库管理软件</w:t>
      </w:r>
    </w:p>
    <w:p>
      <w:pPr>
        <w:pStyle w:val="18"/>
        <w:spacing w:line="300" w:lineRule="auto"/>
        <w:ind w:left="420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本系统采用的是MySQL8.0.12。</w:t>
      </w:r>
    </w:p>
    <w:p>
      <w:pPr>
        <w:pStyle w:val="18"/>
        <w:numPr>
          <w:ilvl w:val="0"/>
          <w:numId w:val="9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G</w:t>
      </w:r>
      <w:r>
        <w:rPr>
          <w:rFonts w:hint="eastAsia" w:ascii="宋体" w:hAnsi="宋体"/>
          <w:sz w:val="24"/>
        </w:rPr>
        <w:t>IS平台</w:t>
      </w:r>
    </w:p>
    <w:p>
      <w:pPr>
        <w:pStyle w:val="1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80" w:firstLineChars="200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经过对软件的稳定性、与其它系统的融合、对数据库的支持、性价比等多个方面的考虑后，决定选用WEB进行开发。</w:t>
      </w:r>
    </w:p>
    <w:p>
      <w:pPr>
        <w:pStyle w:val="18"/>
        <w:numPr>
          <w:ilvl w:val="0"/>
          <w:numId w:val="9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</w:t>
      </w:r>
      <w:r>
        <w:rPr>
          <w:rFonts w:ascii="宋体" w:hAnsi="宋体"/>
          <w:sz w:val="24"/>
        </w:rPr>
        <w:t>工具：</w:t>
      </w:r>
    </w:p>
    <w:p>
      <w:pPr>
        <w:pStyle w:val="1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80" w:firstLineChars="200"/>
        <w:textAlignment w:val="auto"/>
        <w:rPr>
          <w:rFonts w:ascii="宋体" w:hAnsi="宋体"/>
          <w:sz w:val="24"/>
        </w:rPr>
      </w:pPr>
      <w:bookmarkStart w:id="58" w:name="_Toc427681404"/>
      <w:r>
        <w:rPr>
          <w:rFonts w:hint="eastAsia" w:ascii="宋体" w:hAnsi="宋体"/>
          <w:sz w:val="24"/>
        </w:rPr>
        <w:t>WebStorm、Sublime</w:t>
      </w:r>
      <w:bookmarkStart w:id="83" w:name="_GoBack"/>
      <w:bookmarkEnd w:id="83"/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Text。</w:t>
      </w:r>
    </w:p>
    <w:p>
      <w:pPr>
        <w:pStyle w:val="2"/>
      </w:pPr>
      <w:bookmarkStart w:id="59" w:name="_Toc49762942"/>
      <w:r>
        <w:rPr>
          <w:rFonts w:hint="eastAsia"/>
        </w:rPr>
        <w:t>运行设计</w:t>
      </w:r>
      <w:bookmarkEnd w:id="58"/>
      <w:bookmarkEnd w:id="59"/>
    </w:p>
    <w:p>
      <w:pPr>
        <w:pStyle w:val="3"/>
        <w:numPr>
          <w:ilvl w:val="0"/>
          <w:numId w:val="0"/>
        </w:numPr>
        <w:ind w:firstLine="321" w:firstLineChars="100"/>
      </w:pPr>
      <w:bookmarkStart w:id="60" w:name="_Toc427681405"/>
      <w:bookmarkStart w:id="61" w:name="_Toc49762943"/>
      <w:r>
        <w:rPr>
          <w:rFonts w:hint="eastAsia"/>
        </w:rPr>
        <w:t>运行模块组合</w:t>
      </w:r>
      <w:bookmarkEnd w:id="60"/>
      <w:bookmarkEnd w:id="61"/>
    </w:p>
    <w:p>
      <w:pPr>
        <w:pStyle w:val="17"/>
        <w:ind w:firstLine="480"/>
      </w:pPr>
      <w:r>
        <w:rPr>
          <w:rFonts w:hint="eastAsia"/>
        </w:rPr>
        <w:t>“传染病疫情应急预案系统”根据其功能需求分为</w:t>
      </w:r>
      <w:r>
        <w:t>3</w:t>
      </w:r>
      <w:r>
        <w:rPr>
          <w:rFonts w:hint="eastAsia"/>
        </w:rPr>
        <w:t>个子系统：管理员管理系统、老人需求系统、志愿者申请系统，不同身份的用户可以使用不同的功能，浏览器通过不同用户身份的登陆显示不同的内容，进而给予不同用户不同的功能权限，实现了功能模块身份划分，增强了系统的安全性。</w:t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62" w:name="_Toc427681406"/>
      <w:bookmarkStart w:id="63" w:name="_Toc49762944"/>
      <w:r>
        <w:rPr>
          <w:rFonts w:hint="eastAsia"/>
        </w:rPr>
        <w:t>运行控制</w:t>
      </w:r>
      <w:bookmarkEnd w:id="62"/>
      <w:bookmarkEnd w:id="63"/>
    </w:p>
    <w:p>
      <w:pPr>
        <w:pStyle w:val="17"/>
        <w:ind w:firstLine="480"/>
      </w:pPr>
      <w:r>
        <w:rPr>
          <w:rFonts w:hint="eastAsia"/>
        </w:rPr>
        <w:t>老人、管理员、志愿者通过图形使用界面发出H</w:t>
      </w:r>
      <w:r>
        <w:t>TTP</w:t>
      </w:r>
      <w:r>
        <w:rPr>
          <w:rFonts w:hint="eastAsia"/>
        </w:rPr>
        <w:t>请求，M</w:t>
      </w:r>
      <w:r>
        <w:t>ySQL</w:t>
      </w:r>
      <w:r>
        <w:rPr>
          <w:rFonts w:hint="eastAsia"/>
        </w:rPr>
        <w:t>数据库服务器处理请求后给用户返回响应，并显示在用户客户端的浏览器上。</w:t>
      </w:r>
    </w:p>
    <w:p>
      <w:pPr>
        <w:pStyle w:val="17"/>
        <w:ind w:firstLine="480"/>
      </w:pPr>
      <w:r>
        <w:rPr>
          <w:rFonts w:hint="eastAsia"/>
        </w:rPr>
        <w:t>运行控制将严格按照各模块间函数调用关系来实现。在各事务中心模块中，需对运行控制进行正确的判断，选择正确的运行控制路径。</w:t>
      </w:r>
    </w:p>
    <w:p>
      <w:pPr>
        <w:pStyle w:val="17"/>
        <w:ind w:firstLine="480"/>
      </w:pPr>
      <w:r>
        <w:rPr>
          <w:rFonts w:hint="eastAsia"/>
        </w:rPr>
        <w:t>在网络传输方面，老人、管理员、志愿者在发送数据后，将等待服务器的确认收到反馈，数据进行确认。服务器在接到数据后发送确认信号。</w:t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64" w:name="_Toc49762945"/>
      <w:bookmarkStart w:id="65" w:name="_Toc427681407"/>
      <w:r>
        <w:rPr>
          <w:rFonts w:hint="eastAsia"/>
        </w:rPr>
        <w:t>运行时间</w:t>
      </w:r>
      <w:bookmarkEnd w:id="64"/>
      <w:bookmarkEnd w:id="65"/>
    </w:p>
    <w:p>
      <w:pPr>
        <w:pStyle w:val="17"/>
        <w:ind w:firstLine="480"/>
      </w:pPr>
      <w:r>
        <w:rPr>
          <w:rFonts w:hint="eastAsia"/>
        </w:rPr>
        <w:t>要求系统对用户的大部分操作的响应速度不大于1秒钟，少数复杂操作响应速度在2秒以内，本系统以“高效率”为目标，对系统的使用者的操作能够做出较快的反应。同时，网络环境对运行时间有最大的影响，因为其中一些地图服务需要连接到互联网才可运行，所以建议用户应该选择一个快速且稳定的网络环境进行使用，否则，系统对操作反应将受到很大的影响。</w:t>
      </w:r>
    </w:p>
    <w:p>
      <w:pPr>
        <w:pStyle w:val="2"/>
      </w:pPr>
      <w:bookmarkStart w:id="66" w:name="_Toc427681408"/>
      <w:bookmarkStart w:id="67" w:name="_Toc49762946"/>
      <w:r>
        <w:rPr>
          <w:rFonts w:hint="eastAsia"/>
        </w:rPr>
        <w:t>系统数据结构设计</w:t>
      </w:r>
      <w:bookmarkEnd w:id="66"/>
      <w:bookmarkEnd w:id="67"/>
    </w:p>
    <w:p>
      <w:pPr>
        <w:pStyle w:val="3"/>
        <w:numPr>
          <w:ilvl w:val="0"/>
          <w:numId w:val="0"/>
        </w:numPr>
        <w:ind w:firstLine="321" w:firstLineChars="100"/>
      </w:pPr>
      <w:bookmarkStart w:id="68" w:name="_Toc49762947"/>
      <w:bookmarkStart w:id="69" w:name="_Toc427681409"/>
      <w:r>
        <w:rPr>
          <w:rFonts w:hint="eastAsia"/>
        </w:rPr>
        <w:t>逻辑结构设计要点</w:t>
      </w:r>
      <w:bookmarkEnd w:id="68"/>
      <w:bookmarkEnd w:id="69"/>
    </w:p>
    <w:p>
      <w:pPr>
        <w:pStyle w:val="17"/>
        <w:ind w:firstLine="480"/>
      </w:pPr>
      <w:r>
        <w:rPr>
          <w:rFonts w:hint="eastAsia"/>
        </w:rPr>
        <w:t>数据库的逻辑结构如下图所示：</w:t>
      </w:r>
    </w:p>
    <w:p>
      <w:pPr>
        <w:rPr>
          <w:rFonts w:ascii="宋体" w:hAnsi="宋体" w:cs="宋体"/>
          <w:b/>
          <w:bCs/>
          <w:sz w:val="28"/>
          <w:szCs w:val="28"/>
        </w:rPr>
      </w:pPr>
      <w:bookmarkStart w:id="70" w:name="_Toc427681410"/>
      <w:r>
        <w:drawing>
          <wp:inline distT="0" distB="0" distL="114300" distR="114300">
            <wp:extent cx="5274310" cy="5073015"/>
            <wp:effectExtent l="0" t="0" r="1397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71" w:name="_Toc49762948"/>
      <w:r>
        <w:rPr>
          <w:rFonts w:hint="eastAsia"/>
        </w:rPr>
        <w:t>物理结构设计要点</w:t>
      </w:r>
      <w:bookmarkEnd w:id="70"/>
      <w:bookmarkEnd w:id="71"/>
    </w:p>
    <w:tbl>
      <w:tblPr>
        <w:tblStyle w:val="11"/>
        <w:tblpPr w:leftFromText="180" w:rightFromText="180" w:vertAnchor="text" w:horzAnchor="margin" w:tblpY="1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6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27" w:type="dxa"/>
            <w:vAlign w:val="center"/>
          </w:tcPr>
          <w:p>
            <w:pPr>
              <w:pStyle w:val="16"/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数据库名称</w:t>
            </w:r>
          </w:p>
        </w:tc>
        <w:tc>
          <w:tcPr>
            <w:tcW w:w="6795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</w:rPr>
              <w:t>C</w:t>
            </w:r>
            <w:r>
              <w:rPr>
                <w:rFonts w:hint="eastAsia" w:eastAsiaTheme="minorEastAsia"/>
                <w:color w:val="000000"/>
                <w:kern w:val="0"/>
                <w:szCs w:val="21"/>
              </w:rPr>
              <w:t>ommunityService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27" w:type="dxa"/>
            <w:vAlign w:val="center"/>
          </w:tcPr>
          <w:p>
            <w:pPr>
              <w:pStyle w:val="16"/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存储要求</w:t>
            </w:r>
          </w:p>
        </w:tc>
        <w:tc>
          <w:tcPr>
            <w:tcW w:w="6795" w:type="dxa"/>
            <w:vAlign w:val="center"/>
          </w:tcPr>
          <w:p>
            <w:pPr>
              <w:pStyle w:val="16"/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对于位置信息要使用统一的坐标系（如果不统一需要进行不同坐标系的转换），以便在地图上更加准确的显示。在数据库存储的测试阶段，要注意不同数据表之间的关联性，否则将会影响系统最终功能的实现。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27" w:type="dxa"/>
            <w:vAlign w:val="center"/>
          </w:tcPr>
          <w:p>
            <w:pPr>
              <w:pStyle w:val="16"/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访问方法</w:t>
            </w:r>
          </w:p>
        </w:tc>
        <w:tc>
          <w:tcPr>
            <w:tcW w:w="6795" w:type="dxa"/>
            <w:vAlign w:val="center"/>
          </w:tcPr>
          <w:p>
            <w:pPr>
              <w:pStyle w:val="16"/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通过</w:t>
            </w:r>
            <w:r>
              <w:rPr>
                <w:rFonts w:hint="eastAsia" w:ascii="Times New Roman" w:hAnsi="Times New Roman" w:eastAsiaTheme="minorEastAsia"/>
                <w:color w:val="000000"/>
                <w:kern w:val="2"/>
                <w:sz w:val="21"/>
              </w:rPr>
              <w:t>node</w:t>
            </w: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.js调用MySQL数据库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27" w:type="dxa"/>
            <w:vAlign w:val="center"/>
          </w:tcPr>
          <w:p>
            <w:pPr>
              <w:pStyle w:val="16"/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存取单位</w:t>
            </w:r>
          </w:p>
        </w:tc>
        <w:tc>
          <w:tcPr>
            <w:tcW w:w="6795" w:type="dxa"/>
            <w:vAlign w:val="center"/>
          </w:tcPr>
          <w:p>
            <w:pPr>
              <w:pStyle w:val="16"/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pStyle w:val="16"/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安全性设计</w:t>
            </w:r>
          </w:p>
        </w:tc>
        <w:tc>
          <w:tcPr>
            <w:tcW w:w="6795" w:type="dxa"/>
            <w:vAlign w:val="center"/>
          </w:tcPr>
          <w:p>
            <w:pPr>
              <w:pStyle w:val="16"/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2"/>
                <w:sz w:val="21"/>
              </w:rPr>
              <w:t>对于不同身份用户需求设置不同的使用功能</w:t>
            </w:r>
          </w:p>
        </w:tc>
      </w:tr>
    </w:tbl>
    <w:p>
      <w:pPr>
        <w:pStyle w:val="3"/>
        <w:numPr>
          <w:ilvl w:val="0"/>
          <w:numId w:val="0"/>
        </w:numPr>
        <w:ind w:firstLine="321" w:firstLineChars="100"/>
      </w:pPr>
      <w:bookmarkStart w:id="72" w:name="_Toc427681411"/>
      <w:bookmarkStart w:id="73" w:name="_Toc49762949"/>
      <w:r>
        <w:rPr>
          <w:rFonts w:hint="eastAsia"/>
        </w:rPr>
        <w:t>关系数据表的详细设计</w:t>
      </w:r>
      <w:bookmarkEnd w:id="72"/>
      <w:bookmarkEnd w:id="73"/>
    </w:p>
    <w:p>
      <w:r>
        <w:drawing>
          <wp:inline distT="0" distB="0" distL="0" distR="0">
            <wp:extent cx="5274310" cy="7212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7" t="6914" r="11254" b="160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8437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3474" r="9704" b="49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776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4" r="10571" b="187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74" w:name="_Toc427681412"/>
      <w:bookmarkStart w:id="75" w:name="_Toc49762950"/>
      <w:r>
        <w:rPr>
          <w:rFonts w:hint="eastAsia"/>
        </w:rPr>
        <w:t>系统出错处理设计</w:t>
      </w:r>
      <w:bookmarkEnd w:id="74"/>
      <w:bookmarkEnd w:id="75"/>
    </w:p>
    <w:p>
      <w:pPr>
        <w:pStyle w:val="16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软件出错处理设计用异常处理机制和保证系统健壮性，运行时正常和出错信息要保留在日志文件中。硬件方面使用数据备份方式负载平衡和系统可靠性。</w:t>
      </w:r>
    </w:p>
    <w:p>
      <w:pPr>
        <w:pStyle w:val="3"/>
        <w:numPr>
          <w:ilvl w:val="0"/>
          <w:numId w:val="0"/>
        </w:numPr>
        <w:ind w:firstLine="321" w:firstLineChars="100"/>
      </w:pPr>
      <w:bookmarkStart w:id="76" w:name="_Toc506350703"/>
      <w:bookmarkStart w:id="77" w:name="_Toc49762951"/>
      <w:bookmarkStart w:id="78" w:name="_Toc235246416"/>
      <w:bookmarkStart w:id="79" w:name="_Toc427681413"/>
      <w:r>
        <w:rPr>
          <w:rFonts w:hint="eastAsia"/>
        </w:rPr>
        <w:t>出错处理对策</w:t>
      </w:r>
      <w:bookmarkEnd w:id="76"/>
      <w:bookmarkEnd w:id="77"/>
      <w:bookmarkEnd w:id="78"/>
      <w:bookmarkEnd w:id="79"/>
    </w:p>
    <w:p>
      <w:pPr>
        <w:tabs>
          <w:tab w:val="left" w:pos="4891"/>
        </w:tabs>
        <w:spacing w:after="156" w:afterLines="50"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系统的出错信息以及处理方法一览表：</w:t>
      </w:r>
      <w:r>
        <w:rPr>
          <w:sz w:val="24"/>
        </w:rPr>
        <w:tab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02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16"/>
              <w:spacing w:line="360" w:lineRule="auto"/>
              <w:rPr>
                <w:rFonts w:cs="Courier New"/>
                <w:kern w:val="2"/>
                <w:sz w:val="21"/>
                <w:szCs w:val="24"/>
              </w:rPr>
            </w:pPr>
            <w:r>
              <w:rPr>
                <w:rFonts w:hint="eastAsia" w:cs="Courier New"/>
                <w:kern w:val="2"/>
                <w:sz w:val="21"/>
                <w:szCs w:val="24"/>
              </w:rPr>
              <w:t>出错名称</w:t>
            </w:r>
          </w:p>
        </w:tc>
        <w:tc>
          <w:tcPr>
            <w:tcW w:w="3021" w:type="dxa"/>
          </w:tcPr>
          <w:p>
            <w:pPr>
              <w:pStyle w:val="16"/>
              <w:spacing w:line="360" w:lineRule="auto"/>
              <w:rPr>
                <w:rFonts w:cs="Courier New"/>
                <w:kern w:val="2"/>
                <w:sz w:val="21"/>
                <w:szCs w:val="24"/>
              </w:rPr>
            </w:pPr>
            <w:r>
              <w:rPr>
                <w:rFonts w:hint="eastAsia" w:cs="Courier New"/>
                <w:kern w:val="2"/>
                <w:sz w:val="21"/>
                <w:szCs w:val="24"/>
              </w:rPr>
              <w:t>系统输出信息</w:t>
            </w:r>
          </w:p>
        </w:tc>
        <w:tc>
          <w:tcPr>
            <w:tcW w:w="2841" w:type="dxa"/>
          </w:tcPr>
          <w:p>
            <w:pPr>
              <w:pStyle w:val="16"/>
              <w:spacing w:line="360" w:lineRule="auto"/>
              <w:rPr>
                <w:rFonts w:cs="Courier New"/>
                <w:kern w:val="2"/>
                <w:sz w:val="21"/>
                <w:szCs w:val="24"/>
              </w:rPr>
            </w:pPr>
            <w:r>
              <w:rPr>
                <w:rFonts w:hint="eastAsia" w:cs="Courier New"/>
                <w:kern w:val="2"/>
                <w:sz w:val="21"/>
                <w:szCs w:val="24"/>
              </w:rPr>
              <w:t>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16"/>
              <w:spacing w:line="360" w:lineRule="auto"/>
              <w:rPr>
                <w:rFonts w:cs="Courier New"/>
                <w:kern w:val="2"/>
                <w:sz w:val="21"/>
                <w:szCs w:val="24"/>
              </w:rPr>
            </w:pPr>
            <w:r>
              <w:rPr>
                <w:rFonts w:hint="eastAsia" w:cs="Courier New"/>
                <w:kern w:val="2"/>
                <w:sz w:val="21"/>
                <w:szCs w:val="24"/>
              </w:rPr>
              <w:t>用户名或密码输入错误</w:t>
            </w:r>
          </w:p>
        </w:tc>
        <w:tc>
          <w:tcPr>
            <w:tcW w:w="3021" w:type="dxa"/>
          </w:tcPr>
          <w:p>
            <w:pPr>
              <w:pStyle w:val="16"/>
              <w:spacing w:line="360" w:lineRule="auto"/>
              <w:rPr>
                <w:rFonts w:cs="Courier New"/>
                <w:kern w:val="2"/>
                <w:sz w:val="21"/>
                <w:szCs w:val="24"/>
              </w:rPr>
            </w:pPr>
            <w:r>
              <w:rPr>
                <w:rFonts w:hint="eastAsia" w:cs="Courier New"/>
                <w:kern w:val="2"/>
                <w:sz w:val="21"/>
                <w:szCs w:val="24"/>
              </w:rPr>
              <w:t>“登录失败”</w:t>
            </w:r>
          </w:p>
        </w:tc>
        <w:tc>
          <w:tcPr>
            <w:tcW w:w="2841" w:type="dxa"/>
          </w:tcPr>
          <w:p>
            <w:pPr>
              <w:pStyle w:val="16"/>
              <w:spacing w:line="360" w:lineRule="auto"/>
              <w:rPr>
                <w:rFonts w:cs="Courier New"/>
                <w:kern w:val="2"/>
                <w:sz w:val="21"/>
                <w:szCs w:val="24"/>
              </w:rPr>
            </w:pPr>
            <w:r>
              <w:rPr>
                <w:rFonts w:hint="eastAsia" w:cs="Courier New"/>
                <w:kern w:val="2"/>
                <w:sz w:val="21"/>
                <w:szCs w:val="24"/>
              </w:rPr>
              <w:t>返回登录页面</w:t>
            </w:r>
          </w:p>
        </w:tc>
      </w:tr>
    </w:tbl>
    <w:p>
      <w:pPr>
        <w:pStyle w:val="3"/>
        <w:numPr>
          <w:ilvl w:val="0"/>
          <w:numId w:val="0"/>
        </w:numPr>
        <w:ind w:firstLine="321" w:firstLineChars="100"/>
      </w:pPr>
      <w:bookmarkStart w:id="80" w:name="_Toc49762952"/>
      <w:bookmarkStart w:id="81" w:name="_Toc235246417"/>
      <w:bookmarkStart w:id="82" w:name="_Toc427681414"/>
      <w:r>
        <w:rPr>
          <w:rFonts w:hint="eastAsia"/>
        </w:rPr>
        <w:t>系统维护设计</w:t>
      </w:r>
      <w:bookmarkEnd w:id="80"/>
      <w:bookmarkEnd w:id="81"/>
      <w:bookmarkEnd w:id="82"/>
    </w:p>
    <w:p>
      <w:pPr>
        <w:pStyle w:val="16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软件的维护主要包括，数据库的维护和软件功能的维护。对于数据库的维护，本软件已经提供了数据库的备份和恢复的功能，可以方便的实现数据库的维护管理。对于软件功能方面的维护，由于采用的是模块化的设计方法，每个模块（窗口）之间相互独立性较高，这样对软件的维护带来了很大的方便，对于单独功能的修改只需修改一个窗口就行了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835882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bullet"/>
      <w:lvlText w:val=""/>
      <w:lvlJc w:val="left"/>
      <w:pPr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05" w:hanging="420"/>
      </w:pPr>
      <w:rPr>
        <w:rFonts w:hint="default" w:ascii="Wingdings" w:hAnsi="Wingdings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bullet"/>
      <w:lvlText w:val=""/>
      <w:lvlJc w:val="left"/>
      <w:pPr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05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decimal"/>
      <w:pStyle w:val="2"/>
      <w:lvlText w:val="%1"/>
      <w:lvlJc w:val="left"/>
      <w:pPr>
        <w:tabs>
          <w:tab w:val="left" w:pos="669"/>
        </w:tabs>
        <w:ind w:left="851" w:hanging="85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3"/>
        </w:tabs>
        <w:ind w:left="993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tabs>
          <w:tab w:val="left" w:pos="1559"/>
        </w:tabs>
        <w:ind w:left="1559" w:hanging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71"/>
        </w:tabs>
        <w:ind w:left="671" w:hanging="851"/>
      </w:pPr>
      <w:rPr>
        <w:rFonts w:hint="eastAsia"/>
      </w:rPr>
    </w:lvl>
  </w:abstractNum>
  <w:abstractNum w:abstractNumId="3">
    <w:nsid w:val="111A4FE6"/>
    <w:multiLevelType w:val="multilevel"/>
    <w:tmpl w:val="111A4FE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363C1"/>
    <w:multiLevelType w:val="multilevel"/>
    <w:tmpl w:val="2C3363C1"/>
    <w:lvl w:ilvl="0" w:tentative="0">
      <w:start w:val="1"/>
      <w:numFmt w:val="decimal"/>
      <w:lvlText w:val="(%1)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53B16671"/>
    <w:multiLevelType w:val="multilevel"/>
    <w:tmpl w:val="53B16671"/>
    <w:lvl w:ilvl="0" w:tentative="0">
      <w:start w:val="1"/>
      <w:numFmt w:val="decimal"/>
      <w:lvlText w:val="%1"/>
      <w:lvlJc w:val="left"/>
      <w:pPr>
        <w:tabs>
          <w:tab w:val="left" w:pos="669"/>
        </w:tabs>
        <w:ind w:left="851" w:hanging="851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3"/>
        </w:tabs>
        <w:ind w:left="993" w:hanging="851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559"/>
        </w:tabs>
        <w:ind w:left="1559" w:hanging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1"/>
        </w:tabs>
        <w:ind w:left="671" w:hanging="851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71"/>
        </w:tabs>
        <w:ind w:left="671" w:hanging="851"/>
      </w:pPr>
      <w:rPr>
        <w:rFonts w:hint="eastAsia"/>
      </w:rPr>
    </w:lvl>
  </w:abstractNum>
  <w:abstractNum w:abstractNumId="6">
    <w:nsid w:val="5C253253"/>
    <w:multiLevelType w:val="multilevel"/>
    <w:tmpl w:val="5C253253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261A47"/>
    <w:multiLevelType w:val="multilevel"/>
    <w:tmpl w:val="62261A47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>
    <w:nsid w:val="758714DD"/>
    <w:multiLevelType w:val="multilevel"/>
    <w:tmpl w:val="758714D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315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8A"/>
    <w:rsid w:val="00007835"/>
    <w:rsid w:val="0004658A"/>
    <w:rsid w:val="001275AE"/>
    <w:rsid w:val="00137666"/>
    <w:rsid w:val="00143BE7"/>
    <w:rsid w:val="0016617C"/>
    <w:rsid w:val="001D7CCE"/>
    <w:rsid w:val="001E6977"/>
    <w:rsid w:val="002076B2"/>
    <w:rsid w:val="002553C3"/>
    <w:rsid w:val="002A4D8E"/>
    <w:rsid w:val="00307B57"/>
    <w:rsid w:val="00316C09"/>
    <w:rsid w:val="00344615"/>
    <w:rsid w:val="0041564F"/>
    <w:rsid w:val="0047458A"/>
    <w:rsid w:val="00496F2D"/>
    <w:rsid w:val="004B5697"/>
    <w:rsid w:val="004F621C"/>
    <w:rsid w:val="00533A62"/>
    <w:rsid w:val="0055361F"/>
    <w:rsid w:val="005E13B1"/>
    <w:rsid w:val="0060564A"/>
    <w:rsid w:val="006276C7"/>
    <w:rsid w:val="00671DDF"/>
    <w:rsid w:val="006928EC"/>
    <w:rsid w:val="006A5DE7"/>
    <w:rsid w:val="006C5E55"/>
    <w:rsid w:val="006E116E"/>
    <w:rsid w:val="006E52F2"/>
    <w:rsid w:val="00717789"/>
    <w:rsid w:val="007375FC"/>
    <w:rsid w:val="00753A54"/>
    <w:rsid w:val="0083487F"/>
    <w:rsid w:val="00857A7A"/>
    <w:rsid w:val="00883F8B"/>
    <w:rsid w:val="008A1234"/>
    <w:rsid w:val="008B796E"/>
    <w:rsid w:val="008B7C45"/>
    <w:rsid w:val="008D0A93"/>
    <w:rsid w:val="009822CF"/>
    <w:rsid w:val="00985AF8"/>
    <w:rsid w:val="00990DF8"/>
    <w:rsid w:val="0099468F"/>
    <w:rsid w:val="00A119DF"/>
    <w:rsid w:val="00A472C6"/>
    <w:rsid w:val="00A54199"/>
    <w:rsid w:val="00A7126F"/>
    <w:rsid w:val="00AA0792"/>
    <w:rsid w:val="00AA32E8"/>
    <w:rsid w:val="00B05FA3"/>
    <w:rsid w:val="00BF709C"/>
    <w:rsid w:val="00C40AAC"/>
    <w:rsid w:val="00C4205D"/>
    <w:rsid w:val="00C74F22"/>
    <w:rsid w:val="00CC088D"/>
    <w:rsid w:val="00CF6914"/>
    <w:rsid w:val="00D0358D"/>
    <w:rsid w:val="00D6083A"/>
    <w:rsid w:val="00E71380"/>
    <w:rsid w:val="00F131CC"/>
    <w:rsid w:val="00F365F5"/>
    <w:rsid w:val="00FA4B2C"/>
    <w:rsid w:val="00FB40CA"/>
    <w:rsid w:val="111D3B80"/>
    <w:rsid w:val="131C2FFE"/>
    <w:rsid w:val="1489302A"/>
    <w:rsid w:val="14F9367E"/>
    <w:rsid w:val="21CE3216"/>
    <w:rsid w:val="24E20AD1"/>
    <w:rsid w:val="707657EE"/>
    <w:rsid w:val="79332AF4"/>
    <w:rsid w:val="7EE5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0"/>
        <w:tab w:val="clear" w:pos="669"/>
      </w:tabs>
      <w:spacing w:before="200" w:line="300" w:lineRule="auto"/>
      <w:ind w:left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315"/>
        <w:tab w:val="clear" w:pos="993"/>
      </w:tabs>
      <w:spacing w:before="160" w:after="100" w:line="300" w:lineRule="auto"/>
      <w:ind w:left="0" w:firstLine="0"/>
      <w:outlineLvl w:val="1"/>
    </w:pPr>
    <w:rPr>
      <w:rFonts w:eastAsia="黑体"/>
      <w:b/>
      <w:bCs/>
      <w:kern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2"/>
      </w:numPr>
      <w:tabs>
        <w:tab w:val="clear" w:pos="1559"/>
      </w:tabs>
      <w:spacing w:before="100" w:after="60" w:line="300" w:lineRule="auto"/>
      <w:ind w:left="0" w:firstLine="0"/>
      <w:outlineLvl w:val="2"/>
    </w:pPr>
    <w:rPr>
      <w:rFonts w:eastAsia="黑体"/>
      <w:b/>
      <w:bCs/>
      <w:sz w:val="28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toc 2"/>
    <w:basedOn w:val="1"/>
    <w:next w:val="1"/>
    <w:uiPriority w:val="39"/>
    <w:pPr>
      <w:ind w:left="420" w:leftChars="200"/>
    </w:pPr>
  </w:style>
  <w:style w:type="paragraph" w:styleId="10">
    <w:name w:val="Title"/>
    <w:basedOn w:val="1"/>
    <w:next w:val="1"/>
    <w:link w:val="23"/>
    <w:qFormat/>
    <w:uiPriority w:val="0"/>
    <w:pPr>
      <w:tabs>
        <w:tab w:val="left" w:pos="315"/>
      </w:tabs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uiPriority w:val="0"/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纯文本1"/>
    <w:basedOn w:val="1"/>
    <w:qFormat/>
    <w:uiPriority w:val="0"/>
    <w:rPr>
      <w:rFonts w:ascii="宋体" w:hAnsi="Courier New"/>
      <w:kern w:val="0"/>
      <w:sz w:val="20"/>
      <w:szCs w:val="21"/>
    </w:rPr>
  </w:style>
  <w:style w:type="paragraph" w:customStyle="1" w:styleId="17">
    <w:name w:val="$-正文"/>
    <w:basedOn w:val="1"/>
    <w:qFormat/>
    <w:uiPriority w:val="0"/>
    <w:pPr>
      <w:spacing w:line="300" w:lineRule="auto"/>
      <w:ind w:firstLine="200" w:firstLineChars="200"/>
      <w:jc w:val="left"/>
    </w:pPr>
    <w:rPr>
      <w:sz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  <w:style w:type="character" w:customStyle="1" w:styleId="22">
    <w:name w:val="页眉 字符"/>
    <w:basedOn w:val="13"/>
    <w:link w:val="7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3">
    <w:name w:val="标题 字符"/>
    <w:basedOn w:val="13"/>
    <w:link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numPr>
        <w:numId w:val="0"/>
      </w:numPr>
      <w:tabs>
        <w:tab w:val="clear" w:pos="50"/>
      </w:tabs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页脚 字符"/>
    <w:basedOn w:val="13"/>
    <w:link w:val="6"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54A40-A991-466C-8895-E226288268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1074</Words>
  <Characters>6125</Characters>
  <Lines>51</Lines>
  <Paragraphs>14</Paragraphs>
  <TotalTime>1</TotalTime>
  <ScaleCrop>false</ScaleCrop>
  <LinksUpToDate>false</LinksUpToDate>
  <CharactersWithSpaces>7185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Administrator.DESKTOP-MJ6SB7R</dc:creator>
  <cp:lastModifiedBy>清风至</cp:lastModifiedBy>
  <dcterms:modified xsi:type="dcterms:W3CDTF">2020-09-29T06:35:25Z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